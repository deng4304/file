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2E5B9" w14:textId="77777777" w:rsidR="00EC172A" w:rsidRPr="00A331AB" w:rsidRDefault="00000000">
      <w:pPr>
        <w:rPr>
          <w:rFonts w:ascii="宋体" w:eastAsia="宋体" w:hAnsi="宋体"/>
        </w:rPr>
      </w:pPr>
      <w:r w:rsidRPr="00A331AB">
        <w:rPr>
          <w:rFonts w:ascii="宋体" w:eastAsia="宋体" w:hAnsi="宋体"/>
        </w:rPr>
        <w:t>整卷预览</w:t>
      </w:r>
      <w:r w:rsidRPr="00A331AB">
        <w:rPr>
          <w:rFonts w:ascii="宋体" w:eastAsia="宋体" w:hAnsi="宋体"/>
        </w:rPr>
        <w:br/>
      </w:r>
      <w:r w:rsidRPr="00A331AB">
        <w:rPr>
          <w:rFonts w:ascii="宋体" w:eastAsia="宋体" w:hAnsi="宋体"/>
        </w:rPr>
        <w:br/>
        <w:t>__返回</w:t>
      </w:r>
      <w:r w:rsidRPr="00A331AB">
        <w:rPr>
          <w:rFonts w:ascii="宋体" w:eastAsia="宋体" w:hAnsi="宋体"/>
        </w:rPr>
        <w:br/>
      </w:r>
      <w:r w:rsidRPr="00A331AB">
        <w:rPr>
          <w:rFonts w:ascii="宋体" w:eastAsia="宋体" w:hAnsi="宋体"/>
        </w:rPr>
        <w:br/>
        <w:t>交卷</w:t>
      </w:r>
      <w:r w:rsidRPr="00A331AB">
        <w:rPr>
          <w:rFonts w:ascii="宋体" w:eastAsia="宋体" w:hAnsi="宋体"/>
        </w:rPr>
        <w:br/>
      </w:r>
      <w:r w:rsidRPr="00A331AB">
        <w:rPr>
          <w:rFonts w:ascii="宋体" w:eastAsia="宋体" w:hAnsi="宋体"/>
        </w:rPr>
        <w:br/>
        <w:t>考试预览</w:t>
      </w:r>
      <w:r w:rsidRPr="00A331AB">
        <w:rPr>
          <w:rFonts w:ascii="宋体" w:eastAsia="宋体" w:hAnsi="宋体"/>
        </w:rPr>
        <w:br/>
      </w:r>
      <w:r w:rsidRPr="00A331AB">
        <w:rPr>
          <w:rFonts w:ascii="宋体" w:eastAsia="宋体" w:hAnsi="宋体"/>
        </w:rPr>
        <w:br/>
        <w:t>## 屏障环境动物实验室操作培训试题(2024年第三期）</w:t>
      </w:r>
      <w:r w:rsidRPr="00A331AB">
        <w:rPr>
          <w:rFonts w:ascii="宋体" w:eastAsia="宋体" w:hAnsi="宋体"/>
        </w:rPr>
        <w:br/>
      </w:r>
      <w:r w:rsidRPr="00A331AB">
        <w:rPr>
          <w:rFonts w:ascii="宋体" w:eastAsia="宋体" w:hAnsi="宋体"/>
        </w:rPr>
        <w:br/>
        <w:t>_![](data:image/png;base64,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)_39'</w:t>
      </w:r>
      <w:r w:rsidRPr="00A331AB">
        <w:rPr>
          <w:rFonts w:ascii="宋体" w:eastAsia="宋体" w:hAnsi="宋体"/>
        </w:rPr>
        <w:br/>
        <w:t>06''</w:t>
      </w:r>
      <w:r w:rsidRPr="00A331AB">
        <w:rPr>
          <w:rFonts w:ascii="宋体" w:eastAsia="宋体" w:hAnsi="宋体"/>
        </w:rPr>
        <w:br/>
      </w:r>
      <w:r w:rsidRPr="00A331AB">
        <w:rPr>
          <w:rFonts w:ascii="宋体" w:eastAsia="宋体" w:hAnsi="宋体"/>
        </w:rPr>
        <w:br/>
        <w:t xml:space="preserve">    </w:t>
      </w:r>
      <w:r w:rsidRPr="00A331AB">
        <w:rPr>
          <w:rFonts w:ascii="宋体" w:eastAsia="宋体" w:hAnsi="宋体"/>
        </w:rPr>
        <w:br/>
      </w:r>
      <w:r w:rsidRPr="00A331AB">
        <w:rPr>
          <w:rFonts w:ascii="宋体" w:eastAsia="宋体" w:hAnsi="宋体"/>
        </w:rPr>
        <w:br/>
        <w:t>姓名: 邓志辉</w:t>
      </w:r>
      <w:r w:rsidRPr="00A331AB">
        <w:rPr>
          <w:rFonts w:ascii="宋体" w:eastAsia="宋体" w:hAnsi="宋体"/>
        </w:rPr>
        <w:br/>
      </w:r>
      <w:r w:rsidRPr="00A331AB">
        <w:rPr>
          <w:rFonts w:ascii="宋体" w:eastAsia="宋体" w:hAnsi="宋体"/>
        </w:rPr>
        <w:br/>
        <w:t>学号: 20185800348</w:t>
      </w:r>
      <w:r w:rsidRPr="00A331AB">
        <w:rPr>
          <w:rFonts w:ascii="宋体" w:eastAsia="宋体" w:hAnsi="宋体"/>
        </w:rPr>
        <w:br/>
      </w:r>
      <w:r w:rsidRPr="00A331AB">
        <w:rPr>
          <w:rFonts w:ascii="宋体" w:eastAsia="宋体" w:hAnsi="宋体"/>
        </w:rPr>
        <w:br/>
        <w:t>题量: 61</w:t>
      </w:r>
      <w:r w:rsidRPr="00A331AB">
        <w:rPr>
          <w:rFonts w:ascii="宋体" w:eastAsia="宋体" w:hAnsi="宋体"/>
        </w:rPr>
        <w:br/>
      </w:r>
      <w:r w:rsidRPr="00A331AB">
        <w:rPr>
          <w:rFonts w:ascii="宋体" w:eastAsia="宋体" w:hAnsi="宋体"/>
        </w:rPr>
        <w:br/>
        <w:t>满分: 100.0</w:t>
      </w:r>
      <w:r w:rsidRPr="00A331AB">
        <w:rPr>
          <w:rFonts w:ascii="宋体" w:eastAsia="宋体" w:hAnsi="宋体"/>
        </w:rPr>
        <w:br/>
      </w:r>
      <w:r w:rsidRPr="00A331AB">
        <w:rPr>
          <w:rFonts w:ascii="宋体" w:eastAsia="宋体" w:hAnsi="宋体"/>
        </w:rPr>
        <w:br/>
        <w:t>考试时间: 2024-11-22 20:00 至 2024-11-22 21:30</w:t>
      </w:r>
      <w:r w:rsidRPr="00A331AB">
        <w:rPr>
          <w:rFonts w:ascii="宋体" w:eastAsia="宋体" w:hAnsi="宋体"/>
        </w:rPr>
        <w:br/>
      </w:r>
      <w:r w:rsidRPr="00A331AB">
        <w:rPr>
          <w:rFonts w:ascii="宋体" w:eastAsia="宋体" w:hAnsi="宋体"/>
        </w:rPr>
        <w:br/>
        <w:t>_![](data:image/png;base64,iVBORw0KGgoAAAANSUhEUgAAADAAAAAwCAMAAABg3Am1AAAABGdBTUEAALGPC/xhBQAAACBjSFJNAAB6JgAAgIQAAPoAAACA6AAAdTAAAOpgAAA6mAAAF3CculE8AAAAv</w:t>
      </w:r>
      <w:r w:rsidRPr="00A331AB">
        <w:rPr>
          <w:rFonts w:ascii="宋体" w:eastAsia="宋体" w:hAnsi="宋体"/>
        </w:rPr>
        <w:lastRenderedPageBreak/>
        <w:t>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)_问题反馈</w:t>
      </w:r>
      <w:r w:rsidRPr="00A331AB">
        <w:rPr>
          <w:rFonts w:ascii="宋体" w:eastAsia="宋体" w:hAnsi="宋体"/>
        </w:rPr>
        <w:br/>
      </w:r>
      <w:r w:rsidRPr="00A331AB">
        <w:rPr>
          <w:rFonts w:ascii="宋体" w:eastAsia="宋体" w:hAnsi="宋体"/>
        </w:rPr>
        <w:br/>
        <w:t>## 一、 判断题 （共 29题，29.0 分）</w:t>
      </w:r>
      <w:r w:rsidRPr="00A331AB">
        <w:rPr>
          <w:rFonts w:ascii="宋体" w:eastAsia="宋体" w:hAnsi="宋体"/>
        </w:rPr>
        <w:br/>
      </w:r>
      <w:r w:rsidRPr="00A331AB">
        <w:rPr>
          <w:rFonts w:ascii="宋体" w:eastAsia="宋体" w:hAnsi="宋体"/>
        </w:rPr>
        <w:br/>
        <w:t xml:space="preserve">### 1\. </w:t>
      </w:r>
      <w:r w:rsidRPr="00A331AB">
        <w:rPr>
          <w:rFonts w:ascii="宋体" w:eastAsia="宋体" w:hAnsi="宋体"/>
          <w:lang w:eastAsia="zh-CN"/>
        </w:rPr>
        <w:t>(判断题, 1.0 分)</w:t>
      </w:r>
      <w:r w:rsidRPr="00A331AB">
        <w:rPr>
          <w:rFonts w:ascii="宋体" w:eastAsia="宋体" w:hAnsi="宋体"/>
          <w:lang w:eastAsia="zh-CN"/>
        </w:rPr>
        <w:br/>
      </w:r>
      <w:r w:rsidRPr="00A331AB">
        <w:rPr>
          <w:rFonts w:ascii="宋体" w:eastAsia="宋体" w:hAnsi="宋体"/>
          <w:lang w:eastAsia="zh-CN"/>
        </w:rPr>
        <w:br/>
        <w:t>在屏障环境动物饲养室，为不影响动物的节律，尽量少开或不开工作照明灯，且实验尽量安排在白天进行。每次做完实验及时关闭工作照明灯，</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对</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错</w:t>
      </w:r>
      <w:r w:rsidRPr="00A331AB">
        <w:rPr>
          <w:rFonts w:ascii="宋体" w:eastAsia="宋体" w:hAnsi="宋体"/>
          <w:lang w:eastAsia="zh-CN"/>
        </w:rPr>
        <w:br/>
      </w:r>
      <w:r w:rsidRPr="00A331AB">
        <w:rPr>
          <w:rFonts w:ascii="宋体" w:eastAsia="宋体" w:hAnsi="宋体"/>
          <w:lang w:eastAsia="zh-CN"/>
        </w:rPr>
        <w:br/>
        <w:t>### 2\. (判断题, 1.0 分)</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实验员（饲养员）在洁库、寄养室、实验室之间可以来回流动，但也要尽量避免过多的流动次数。</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对</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错</w:t>
      </w:r>
      <w:r w:rsidRPr="00A331AB">
        <w:rPr>
          <w:rFonts w:ascii="宋体" w:eastAsia="宋体" w:hAnsi="宋体"/>
          <w:lang w:eastAsia="zh-CN"/>
        </w:rPr>
        <w:br/>
      </w:r>
      <w:r w:rsidRPr="00A331AB">
        <w:rPr>
          <w:rFonts w:ascii="宋体" w:eastAsia="宋体" w:hAnsi="宋体"/>
          <w:lang w:eastAsia="zh-CN"/>
        </w:rPr>
        <w:br/>
        <w:t>### 3\. (判断题, 1.0 分)</w:t>
      </w:r>
      <w:r w:rsidRPr="00A331AB">
        <w:rPr>
          <w:rFonts w:ascii="宋体" w:eastAsia="宋体" w:hAnsi="宋体"/>
          <w:lang w:eastAsia="zh-CN"/>
        </w:rPr>
        <w:br/>
      </w:r>
      <w:r w:rsidRPr="00A331AB">
        <w:rPr>
          <w:rFonts w:ascii="宋体" w:eastAsia="宋体" w:hAnsi="宋体"/>
          <w:lang w:eastAsia="zh-CN"/>
        </w:rPr>
        <w:br/>
        <w:t>一更、二更的鞋不得互穿，专室专用。</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对</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错</w:t>
      </w:r>
      <w:r w:rsidRPr="00A331AB">
        <w:rPr>
          <w:rFonts w:ascii="宋体" w:eastAsia="宋体" w:hAnsi="宋体"/>
          <w:lang w:eastAsia="zh-CN"/>
        </w:rPr>
        <w:br/>
      </w:r>
      <w:r w:rsidRPr="00A331AB">
        <w:rPr>
          <w:rFonts w:ascii="宋体" w:eastAsia="宋体" w:hAnsi="宋体"/>
          <w:lang w:eastAsia="zh-CN"/>
        </w:rPr>
        <w:br/>
        <w:t>### 4\. (判断题, 1.0 分)</w:t>
      </w:r>
      <w:r w:rsidRPr="00A331AB">
        <w:rPr>
          <w:rFonts w:ascii="宋体" w:eastAsia="宋体" w:hAnsi="宋体"/>
          <w:lang w:eastAsia="zh-CN"/>
        </w:rPr>
        <w:br/>
      </w:r>
      <w:r w:rsidRPr="00A331AB">
        <w:rPr>
          <w:rFonts w:ascii="宋体" w:eastAsia="宋体" w:hAnsi="宋体"/>
          <w:lang w:eastAsia="zh-CN"/>
        </w:rPr>
        <w:br/>
        <w:t>进入屏障环境动物实验设施一更之前，首先要在洗刷消毒室按“七步法”认真清洗双手后，用消毒液仔细消毒双手，然后在进二更前再次用消毒液仔细消毒双手。</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对</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错</w:t>
      </w:r>
      <w:r w:rsidRPr="00A331AB">
        <w:rPr>
          <w:rFonts w:ascii="宋体" w:eastAsia="宋体" w:hAnsi="宋体"/>
          <w:lang w:eastAsia="zh-CN"/>
        </w:rPr>
        <w:br/>
      </w:r>
      <w:r w:rsidRPr="00A331AB">
        <w:rPr>
          <w:rFonts w:ascii="宋体" w:eastAsia="宋体" w:hAnsi="宋体"/>
          <w:lang w:eastAsia="zh-CN"/>
        </w:rPr>
        <w:br/>
        <w:t>### 5\. (判断题, 1.0 分)</w:t>
      </w:r>
      <w:r w:rsidRPr="00A331AB">
        <w:rPr>
          <w:rFonts w:ascii="宋体" w:eastAsia="宋体" w:hAnsi="宋体"/>
          <w:lang w:eastAsia="zh-CN"/>
        </w:rPr>
        <w:br/>
      </w:r>
      <w:r w:rsidRPr="00A331AB">
        <w:rPr>
          <w:rFonts w:ascii="宋体" w:eastAsia="宋体" w:hAnsi="宋体"/>
          <w:lang w:eastAsia="zh-CN"/>
        </w:rPr>
        <w:br/>
        <w:t>如果购买的是有合格证的实验动物，则动物隔离检疫只需做健康体征检查即可，无需取样</w:t>
      </w:r>
      <w:r w:rsidRPr="00A331AB">
        <w:rPr>
          <w:rFonts w:ascii="宋体" w:eastAsia="宋体" w:hAnsi="宋体"/>
          <w:lang w:eastAsia="zh-CN"/>
        </w:rPr>
        <w:lastRenderedPageBreak/>
        <w:t xml:space="preserve">送检做细菌、病毒、寄生虫检测。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对</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错</w:t>
      </w:r>
      <w:r w:rsidRPr="00A331AB">
        <w:rPr>
          <w:rFonts w:ascii="宋体" w:eastAsia="宋体" w:hAnsi="宋体"/>
          <w:lang w:eastAsia="zh-CN"/>
        </w:rPr>
        <w:br/>
      </w:r>
      <w:r w:rsidRPr="00A331AB">
        <w:rPr>
          <w:rFonts w:ascii="宋体" w:eastAsia="宋体" w:hAnsi="宋体"/>
          <w:lang w:eastAsia="zh-CN"/>
        </w:rPr>
        <w:br/>
        <w:t>### 6\. (判断题, 1.0 分)</w:t>
      </w:r>
      <w:r w:rsidRPr="00A331AB">
        <w:rPr>
          <w:rFonts w:ascii="宋体" w:eastAsia="宋体" w:hAnsi="宋体"/>
          <w:lang w:eastAsia="zh-CN"/>
        </w:rPr>
        <w:br/>
      </w:r>
      <w:r w:rsidRPr="00A331AB">
        <w:rPr>
          <w:rFonts w:ascii="宋体" w:eastAsia="宋体" w:hAnsi="宋体"/>
          <w:lang w:eastAsia="zh-CN"/>
        </w:rPr>
        <w:br/>
        <w:t>为了保证实验动物的质量，实验动物都必须积极采取疫苗接种以及出现疾病时及时实行药物治疗的有效措施。</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对</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错</w:t>
      </w:r>
      <w:r w:rsidRPr="00A331AB">
        <w:rPr>
          <w:rFonts w:ascii="宋体" w:eastAsia="宋体" w:hAnsi="宋体"/>
          <w:lang w:eastAsia="zh-CN"/>
        </w:rPr>
        <w:br/>
      </w:r>
      <w:r w:rsidRPr="00A331AB">
        <w:rPr>
          <w:rFonts w:ascii="宋体" w:eastAsia="宋体" w:hAnsi="宋体"/>
          <w:lang w:eastAsia="zh-CN"/>
        </w:rPr>
        <w:br/>
        <w:t>### 7\. (判断题, 1.0 分)</w:t>
      </w:r>
      <w:r w:rsidRPr="00A331AB">
        <w:rPr>
          <w:rFonts w:ascii="宋体" w:eastAsia="宋体" w:hAnsi="宋体"/>
          <w:lang w:eastAsia="zh-CN"/>
        </w:rPr>
        <w:br/>
      </w:r>
      <w:r w:rsidRPr="00A331AB">
        <w:rPr>
          <w:rFonts w:ascii="宋体" w:eastAsia="宋体" w:hAnsi="宋体"/>
          <w:lang w:eastAsia="zh-CN"/>
        </w:rPr>
        <w:br/>
        <w:t>给大、小鼠添加无菌饲料时不要直接用手拿，而要用给食器给食，掉在地上的饲料不能用，每次给食量不能太多，以两次给食之间略有剩余最好。余下的旧饲料不要。</w:t>
      </w:r>
      <w:r w:rsidRPr="00A331AB">
        <w:rPr>
          <w:rFonts w:ascii="宋体" w:eastAsia="宋体" w:hAnsi="宋体"/>
          <w:lang w:eastAsia="zh-CN"/>
        </w:rPr>
        <w:br/>
      </w:r>
      <w:r w:rsidRPr="00A331AB">
        <w:rPr>
          <w:rFonts w:ascii="宋体" w:eastAsia="宋体" w:hAnsi="宋体"/>
          <w:lang w:eastAsia="zh-CN"/>
        </w:rPr>
        <w:br/>
        <w:t xml:space="preserve">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对</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错</w:t>
      </w:r>
      <w:r w:rsidRPr="00A331AB">
        <w:rPr>
          <w:rFonts w:ascii="宋体" w:eastAsia="宋体" w:hAnsi="宋体"/>
          <w:lang w:eastAsia="zh-CN"/>
        </w:rPr>
        <w:br/>
      </w:r>
      <w:r w:rsidRPr="00A331AB">
        <w:rPr>
          <w:rFonts w:ascii="宋体" w:eastAsia="宋体" w:hAnsi="宋体"/>
          <w:lang w:eastAsia="zh-CN"/>
        </w:rPr>
        <w:br/>
        <w:t>### 8\. (判断题, 1.0 分)</w:t>
      </w:r>
      <w:r w:rsidRPr="00A331AB">
        <w:rPr>
          <w:rFonts w:ascii="宋体" w:eastAsia="宋体" w:hAnsi="宋体"/>
          <w:lang w:eastAsia="zh-CN"/>
        </w:rPr>
        <w:br/>
      </w:r>
      <w:r w:rsidRPr="00A331AB">
        <w:rPr>
          <w:rFonts w:ascii="宋体" w:eastAsia="宋体" w:hAnsi="宋体"/>
          <w:lang w:eastAsia="zh-CN"/>
        </w:rPr>
        <w:lastRenderedPageBreak/>
        <w:br/>
        <w:t>IVC系统必须要配置生物安全柜设备，所有的饲养操作和实验操作都必须在生物安全柜里进行。</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对</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错</w:t>
      </w:r>
      <w:r w:rsidRPr="00A331AB">
        <w:rPr>
          <w:rFonts w:ascii="宋体" w:eastAsia="宋体" w:hAnsi="宋体"/>
          <w:lang w:eastAsia="zh-CN"/>
        </w:rPr>
        <w:br/>
      </w:r>
      <w:r w:rsidRPr="00A331AB">
        <w:rPr>
          <w:rFonts w:ascii="宋体" w:eastAsia="宋体" w:hAnsi="宋体"/>
          <w:lang w:eastAsia="zh-CN"/>
        </w:rPr>
        <w:br/>
        <w:t>### 9\. (判断题, 1.0 分)</w:t>
      </w:r>
      <w:r w:rsidRPr="00A331AB">
        <w:rPr>
          <w:rFonts w:ascii="宋体" w:eastAsia="宋体" w:hAnsi="宋体"/>
          <w:lang w:eastAsia="zh-CN"/>
        </w:rPr>
        <w:br/>
      </w:r>
      <w:r w:rsidRPr="00A331AB">
        <w:rPr>
          <w:rFonts w:ascii="宋体" w:eastAsia="宋体" w:hAnsi="宋体"/>
          <w:lang w:eastAsia="zh-CN"/>
        </w:rPr>
        <w:br/>
        <w:t>如果购买的实验动物具有合格证，则实验动物不需进隔离检疫室进行隔离检疫，可直接进入屏障环境动物实验室开展实验。</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对</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错</w:t>
      </w:r>
      <w:r w:rsidRPr="00A331AB">
        <w:rPr>
          <w:rFonts w:ascii="宋体" w:eastAsia="宋体" w:hAnsi="宋体"/>
          <w:lang w:eastAsia="zh-CN"/>
        </w:rPr>
        <w:br/>
      </w:r>
      <w:r w:rsidRPr="00A331AB">
        <w:rPr>
          <w:rFonts w:ascii="宋体" w:eastAsia="宋体" w:hAnsi="宋体"/>
          <w:lang w:eastAsia="zh-CN"/>
        </w:rPr>
        <w:br/>
        <w:t>### 10\. (判断题, 1.0 分)</w:t>
      </w:r>
      <w:r w:rsidRPr="00A331AB">
        <w:rPr>
          <w:rFonts w:ascii="宋体" w:eastAsia="宋体" w:hAnsi="宋体"/>
          <w:lang w:eastAsia="zh-CN"/>
        </w:rPr>
        <w:br/>
      </w:r>
      <w:r w:rsidRPr="00A331AB">
        <w:rPr>
          <w:rFonts w:ascii="宋体" w:eastAsia="宋体" w:hAnsi="宋体"/>
          <w:lang w:eastAsia="zh-CN"/>
        </w:rPr>
        <w:br/>
        <w:t>在屏障环境设施中，通过传递窗向洁净区传递物品，紫外灯和消毒液只能杀灭物品表面的细菌，因此传递物品的包装内部首先要保证是无菌的。</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对</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错</w:t>
      </w:r>
      <w:r w:rsidRPr="00A331AB">
        <w:rPr>
          <w:rFonts w:ascii="宋体" w:eastAsia="宋体" w:hAnsi="宋体"/>
          <w:lang w:eastAsia="zh-CN"/>
        </w:rPr>
        <w:br/>
      </w:r>
      <w:r w:rsidRPr="00A331AB">
        <w:rPr>
          <w:rFonts w:ascii="宋体" w:eastAsia="宋体" w:hAnsi="宋体"/>
          <w:lang w:eastAsia="zh-CN"/>
        </w:rPr>
        <w:br/>
        <w:t>### 11\. (判断题, 1.0 分)</w:t>
      </w:r>
      <w:r w:rsidRPr="00A331AB">
        <w:rPr>
          <w:rFonts w:ascii="宋体" w:eastAsia="宋体" w:hAnsi="宋体"/>
          <w:lang w:eastAsia="zh-CN"/>
        </w:rPr>
        <w:br/>
      </w:r>
      <w:r w:rsidRPr="00A331AB">
        <w:rPr>
          <w:rFonts w:ascii="宋体" w:eastAsia="宋体" w:hAnsi="宋体"/>
          <w:lang w:eastAsia="zh-CN"/>
        </w:rPr>
        <w:lastRenderedPageBreak/>
        <w:br/>
        <w:t>为了保证大、小鼠的健康，在饲料的配方中应添加适当比例的抗生素。</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对</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错</w:t>
      </w:r>
      <w:r w:rsidRPr="00A331AB">
        <w:rPr>
          <w:rFonts w:ascii="宋体" w:eastAsia="宋体" w:hAnsi="宋体"/>
          <w:lang w:eastAsia="zh-CN"/>
        </w:rPr>
        <w:br/>
      </w:r>
      <w:r w:rsidRPr="00A331AB">
        <w:rPr>
          <w:rFonts w:ascii="宋体" w:eastAsia="宋体" w:hAnsi="宋体"/>
          <w:lang w:eastAsia="zh-CN"/>
        </w:rPr>
        <w:br/>
        <w:t>### 12\. (判断题, 1.0 分)</w:t>
      </w:r>
      <w:r w:rsidRPr="00A331AB">
        <w:rPr>
          <w:rFonts w:ascii="宋体" w:eastAsia="宋体" w:hAnsi="宋体"/>
          <w:lang w:eastAsia="zh-CN"/>
        </w:rPr>
        <w:br/>
      </w:r>
      <w:r w:rsidRPr="00A331AB">
        <w:rPr>
          <w:rFonts w:ascii="宋体" w:eastAsia="宋体" w:hAnsi="宋体"/>
          <w:lang w:eastAsia="zh-CN"/>
        </w:rPr>
        <w:br/>
        <w:t xml:space="preserve">途经屏障环境的所有门必须随开随关，不能有敞开的现象。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对</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错</w:t>
      </w:r>
      <w:r w:rsidRPr="00A331AB">
        <w:rPr>
          <w:rFonts w:ascii="宋体" w:eastAsia="宋体" w:hAnsi="宋体"/>
          <w:lang w:eastAsia="zh-CN"/>
        </w:rPr>
        <w:br/>
      </w:r>
      <w:r w:rsidRPr="00A331AB">
        <w:rPr>
          <w:rFonts w:ascii="宋体" w:eastAsia="宋体" w:hAnsi="宋体"/>
          <w:lang w:eastAsia="zh-CN"/>
        </w:rPr>
        <w:br/>
        <w:t>### 13\. (判断题, 1.0 分)</w:t>
      </w:r>
      <w:r w:rsidRPr="00A331AB">
        <w:rPr>
          <w:rFonts w:ascii="宋体" w:eastAsia="宋体" w:hAnsi="宋体"/>
          <w:lang w:eastAsia="zh-CN"/>
        </w:rPr>
        <w:br/>
      </w:r>
      <w:r w:rsidRPr="00A331AB">
        <w:rPr>
          <w:rFonts w:ascii="宋体" w:eastAsia="宋体" w:hAnsi="宋体"/>
          <w:lang w:eastAsia="zh-CN"/>
        </w:rPr>
        <w:br/>
        <w:t xml:space="preserve">带入屏障环境动物实验室的物品，如果能耐高温、高压，则首选高压蒸汽灭菌方法进行灭菌。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对</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错</w:t>
      </w:r>
      <w:r w:rsidRPr="00A331AB">
        <w:rPr>
          <w:rFonts w:ascii="宋体" w:eastAsia="宋体" w:hAnsi="宋体"/>
          <w:lang w:eastAsia="zh-CN"/>
        </w:rPr>
        <w:br/>
      </w:r>
      <w:r w:rsidRPr="00A331AB">
        <w:rPr>
          <w:rFonts w:ascii="宋体" w:eastAsia="宋体" w:hAnsi="宋体"/>
          <w:lang w:eastAsia="zh-CN"/>
        </w:rPr>
        <w:br/>
        <w:t>### 14\. (判断题, 1.0 分)</w:t>
      </w:r>
      <w:r w:rsidRPr="00A331AB">
        <w:rPr>
          <w:rFonts w:ascii="宋体" w:eastAsia="宋体" w:hAnsi="宋体"/>
          <w:lang w:eastAsia="zh-CN"/>
        </w:rPr>
        <w:br/>
      </w:r>
      <w:r w:rsidRPr="00A331AB">
        <w:rPr>
          <w:rFonts w:ascii="宋体" w:eastAsia="宋体" w:hAnsi="宋体"/>
          <w:lang w:eastAsia="zh-CN"/>
        </w:rPr>
        <w:br/>
        <w:t xml:space="preserve">由于我校屏障环境动物实验室为正压系统，因此不能做感染性实验。  </w:t>
      </w:r>
      <w:r w:rsidRPr="00A331AB">
        <w:rPr>
          <w:rFonts w:ascii="宋体" w:eastAsia="宋体" w:hAnsi="宋体"/>
          <w:lang w:eastAsia="zh-CN"/>
        </w:rPr>
        <w:br/>
      </w:r>
      <w:r w:rsidRPr="00A331AB">
        <w:rPr>
          <w:rFonts w:ascii="宋体" w:eastAsia="宋体" w:hAnsi="宋体"/>
          <w:lang w:eastAsia="zh-CN"/>
        </w:rPr>
        <w:lastRenderedPageBreak/>
        <w:br/>
        <w:t>A</w:t>
      </w:r>
      <w:r w:rsidRPr="00A331AB">
        <w:rPr>
          <w:rFonts w:ascii="宋体" w:eastAsia="宋体" w:hAnsi="宋体"/>
          <w:lang w:eastAsia="zh-CN"/>
        </w:rPr>
        <w:br/>
      </w:r>
      <w:r w:rsidRPr="00A331AB">
        <w:rPr>
          <w:rFonts w:ascii="宋体" w:eastAsia="宋体" w:hAnsi="宋体"/>
          <w:lang w:eastAsia="zh-CN"/>
        </w:rPr>
        <w:br/>
        <w:t>对</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错</w:t>
      </w:r>
      <w:r w:rsidRPr="00A331AB">
        <w:rPr>
          <w:rFonts w:ascii="宋体" w:eastAsia="宋体" w:hAnsi="宋体"/>
          <w:lang w:eastAsia="zh-CN"/>
        </w:rPr>
        <w:br/>
      </w:r>
      <w:r w:rsidRPr="00A331AB">
        <w:rPr>
          <w:rFonts w:ascii="宋体" w:eastAsia="宋体" w:hAnsi="宋体"/>
          <w:lang w:eastAsia="zh-CN"/>
        </w:rPr>
        <w:br/>
        <w:t>### 15\. (判断题, 1.0 分)</w:t>
      </w:r>
      <w:r w:rsidRPr="00A331AB">
        <w:rPr>
          <w:rFonts w:ascii="宋体" w:eastAsia="宋体" w:hAnsi="宋体"/>
          <w:lang w:eastAsia="zh-CN"/>
        </w:rPr>
        <w:br/>
      </w:r>
      <w:r w:rsidRPr="00A331AB">
        <w:rPr>
          <w:rFonts w:ascii="宋体" w:eastAsia="宋体" w:hAnsi="宋体"/>
          <w:lang w:eastAsia="zh-CN"/>
        </w:rPr>
        <w:br/>
        <w:t>对于从笼盒逃离出来的实验动物一律淘汰，不得再放回笼内继续饲养和实验。</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对</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错</w:t>
      </w:r>
      <w:r w:rsidRPr="00A331AB">
        <w:rPr>
          <w:rFonts w:ascii="宋体" w:eastAsia="宋体" w:hAnsi="宋体"/>
          <w:lang w:eastAsia="zh-CN"/>
        </w:rPr>
        <w:br/>
      </w:r>
      <w:r w:rsidRPr="00A331AB">
        <w:rPr>
          <w:rFonts w:ascii="宋体" w:eastAsia="宋体" w:hAnsi="宋体"/>
          <w:lang w:eastAsia="zh-CN"/>
        </w:rPr>
        <w:br/>
        <w:t>### 16\. (判断题, 1.0 分)</w:t>
      </w:r>
      <w:r w:rsidRPr="00A331AB">
        <w:rPr>
          <w:rFonts w:ascii="宋体" w:eastAsia="宋体" w:hAnsi="宋体"/>
          <w:lang w:eastAsia="zh-CN"/>
        </w:rPr>
        <w:br/>
      </w:r>
      <w:r w:rsidRPr="00A331AB">
        <w:rPr>
          <w:rFonts w:ascii="宋体" w:eastAsia="宋体" w:hAnsi="宋体"/>
          <w:lang w:eastAsia="zh-CN"/>
        </w:rPr>
        <w:br/>
        <w:t>上岗前健康检查和年度健康检查虽合格，但在进动物实验室前如出现皮肤损伤、皮肤瘙痒、皮肤病、痢疾、感冒、发热、咳嗽、流涕等情况，也不得进入动物实验室。</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对</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错</w:t>
      </w:r>
      <w:r w:rsidRPr="00A331AB">
        <w:rPr>
          <w:rFonts w:ascii="宋体" w:eastAsia="宋体" w:hAnsi="宋体"/>
          <w:lang w:eastAsia="zh-CN"/>
        </w:rPr>
        <w:br/>
      </w:r>
      <w:r w:rsidRPr="00A331AB">
        <w:rPr>
          <w:rFonts w:ascii="宋体" w:eastAsia="宋体" w:hAnsi="宋体"/>
          <w:lang w:eastAsia="zh-CN"/>
        </w:rPr>
        <w:br/>
        <w:t>### 17\. (判断题, 1.0 分)</w:t>
      </w:r>
      <w:r w:rsidRPr="00A331AB">
        <w:rPr>
          <w:rFonts w:ascii="宋体" w:eastAsia="宋体" w:hAnsi="宋体"/>
          <w:lang w:eastAsia="zh-CN"/>
        </w:rPr>
        <w:br/>
      </w:r>
      <w:r w:rsidRPr="00A331AB">
        <w:rPr>
          <w:rFonts w:ascii="宋体" w:eastAsia="宋体" w:hAnsi="宋体"/>
          <w:lang w:eastAsia="zh-CN"/>
        </w:rPr>
        <w:br/>
        <w:t xml:space="preserve">每次进屏障环境动物实验室前，须开启除饲有动物之外所有房间的紫外灯30分钟，所有操作完成之后同样须开启紫外灯30分钟。  </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A</w:t>
      </w:r>
      <w:r w:rsidRPr="00A331AB">
        <w:rPr>
          <w:rFonts w:ascii="宋体" w:eastAsia="宋体" w:hAnsi="宋体"/>
          <w:lang w:eastAsia="zh-CN"/>
        </w:rPr>
        <w:br/>
      </w:r>
      <w:r w:rsidRPr="00A331AB">
        <w:rPr>
          <w:rFonts w:ascii="宋体" w:eastAsia="宋体" w:hAnsi="宋体"/>
          <w:lang w:eastAsia="zh-CN"/>
        </w:rPr>
        <w:br/>
        <w:t>对</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错</w:t>
      </w:r>
      <w:r w:rsidRPr="00A331AB">
        <w:rPr>
          <w:rFonts w:ascii="宋体" w:eastAsia="宋体" w:hAnsi="宋体"/>
          <w:lang w:eastAsia="zh-CN"/>
        </w:rPr>
        <w:br/>
      </w:r>
      <w:r w:rsidRPr="00A331AB">
        <w:rPr>
          <w:rFonts w:ascii="宋体" w:eastAsia="宋体" w:hAnsi="宋体"/>
          <w:lang w:eastAsia="zh-CN"/>
        </w:rPr>
        <w:br/>
        <w:t>### 18\. (判断题, 1.0 分)</w:t>
      </w:r>
      <w:r w:rsidRPr="00A331AB">
        <w:rPr>
          <w:rFonts w:ascii="宋体" w:eastAsia="宋体" w:hAnsi="宋体"/>
          <w:lang w:eastAsia="zh-CN"/>
        </w:rPr>
        <w:br/>
      </w:r>
      <w:r w:rsidRPr="00A331AB">
        <w:rPr>
          <w:rFonts w:ascii="宋体" w:eastAsia="宋体" w:hAnsi="宋体"/>
          <w:lang w:eastAsia="zh-CN"/>
        </w:rPr>
        <w:br/>
        <w:t xml:space="preserve">由友好实验室馈赠的转基因动物或基因敲除动物，虽然友好实验室没有实验动物生产许可证和动物的合格证，但用于生产转基因或基因敲除的动物是从有实验动物生产许可证单位购买的合格证实验动物，因此馈赠的转基因动物或基因敲除动物可以直接进入我方屏障环境动物实验室开展实验。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对</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错</w:t>
      </w:r>
      <w:r w:rsidRPr="00A331AB">
        <w:rPr>
          <w:rFonts w:ascii="宋体" w:eastAsia="宋体" w:hAnsi="宋体"/>
          <w:lang w:eastAsia="zh-CN"/>
        </w:rPr>
        <w:br/>
      </w:r>
      <w:r w:rsidRPr="00A331AB">
        <w:rPr>
          <w:rFonts w:ascii="宋体" w:eastAsia="宋体" w:hAnsi="宋体"/>
          <w:lang w:eastAsia="zh-CN"/>
        </w:rPr>
        <w:br/>
        <w:t>### 19\. (判断题, 1.0 分)</w:t>
      </w:r>
      <w:r w:rsidRPr="00A331AB">
        <w:rPr>
          <w:rFonts w:ascii="宋体" w:eastAsia="宋体" w:hAnsi="宋体"/>
          <w:lang w:eastAsia="zh-CN"/>
        </w:rPr>
        <w:br/>
      </w:r>
      <w:r w:rsidRPr="00A331AB">
        <w:rPr>
          <w:rFonts w:ascii="宋体" w:eastAsia="宋体" w:hAnsi="宋体"/>
          <w:lang w:eastAsia="zh-CN"/>
        </w:rPr>
        <w:br/>
        <w:t>动物实验不能在动物寄养室内进行，应在动物实验室内进行，且应回避其他实验动物。</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对</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错</w:t>
      </w:r>
      <w:r w:rsidRPr="00A331AB">
        <w:rPr>
          <w:rFonts w:ascii="宋体" w:eastAsia="宋体" w:hAnsi="宋体"/>
          <w:lang w:eastAsia="zh-CN"/>
        </w:rPr>
        <w:br/>
      </w:r>
      <w:r w:rsidRPr="00A331AB">
        <w:rPr>
          <w:rFonts w:ascii="宋体" w:eastAsia="宋体" w:hAnsi="宋体"/>
          <w:lang w:eastAsia="zh-CN"/>
        </w:rPr>
        <w:br/>
        <w:t>### 20\. (判断题, 1.0 分)</w:t>
      </w:r>
      <w:r w:rsidRPr="00A331AB">
        <w:rPr>
          <w:rFonts w:ascii="宋体" w:eastAsia="宋体" w:hAnsi="宋体"/>
          <w:lang w:eastAsia="zh-CN"/>
        </w:rPr>
        <w:br/>
      </w:r>
      <w:r w:rsidRPr="00A331AB">
        <w:rPr>
          <w:rFonts w:ascii="宋体" w:eastAsia="宋体" w:hAnsi="宋体"/>
          <w:lang w:eastAsia="zh-CN"/>
        </w:rPr>
        <w:br/>
        <w:t>科研动物实验不得在国家实验动物使用许可证认可的场所之外的实验室进行动物饲养及实验。</w:t>
      </w:r>
      <w:r w:rsidRPr="00A331AB">
        <w:rPr>
          <w:rFonts w:ascii="宋体" w:eastAsia="宋体" w:hAnsi="宋体"/>
          <w:lang w:eastAsia="zh-CN"/>
        </w:rPr>
        <w:br/>
      </w:r>
      <w:r w:rsidRPr="00A331AB">
        <w:rPr>
          <w:rFonts w:ascii="宋体" w:eastAsia="宋体" w:hAnsi="宋体"/>
          <w:lang w:eastAsia="zh-CN"/>
        </w:rPr>
        <w:lastRenderedPageBreak/>
        <w:br/>
        <w:t>A</w:t>
      </w:r>
      <w:r w:rsidRPr="00A331AB">
        <w:rPr>
          <w:rFonts w:ascii="宋体" w:eastAsia="宋体" w:hAnsi="宋体"/>
          <w:lang w:eastAsia="zh-CN"/>
        </w:rPr>
        <w:br/>
      </w:r>
      <w:r w:rsidRPr="00A331AB">
        <w:rPr>
          <w:rFonts w:ascii="宋体" w:eastAsia="宋体" w:hAnsi="宋体"/>
          <w:lang w:eastAsia="zh-CN"/>
        </w:rPr>
        <w:br/>
        <w:t>对</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错</w:t>
      </w:r>
      <w:r w:rsidRPr="00A331AB">
        <w:rPr>
          <w:rFonts w:ascii="宋体" w:eastAsia="宋体" w:hAnsi="宋体"/>
          <w:lang w:eastAsia="zh-CN"/>
        </w:rPr>
        <w:br/>
      </w:r>
      <w:r w:rsidRPr="00A331AB">
        <w:rPr>
          <w:rFonts w:ascii="宋体" w:eastAsia="宋体" w:hAnsi="宋体"/>
          <w:lang w:eastAsia="zh-CN"/>
        </w:rPr>
        <w:br/>
        <w:t>### 21\. (判断题, 1.0 分)</w:t>
      </w:r>
      <w:r w:rsidRPr="00A331AB">
        <w:rPr>
          <w:rFonts w:ascii="宋体" w:eastAsia="宋体" w:hAnsi="宋体"/>
          <w:lang w:eastAsia="zh-CN"/>
        </w:rPr>
        <w:br/>
      </w:r>
      <w:r w:rsidRPr="00A331AB">
        <w:rPr>
          <w:rFonts w:ascii="宋体" w:eastAsia="宋体" w:hAnsi="宋体"/>
          <w:lang w:eastAsia="zh-CN"/>
        </w:rPr>
        <w:br/>
        <w:t>实验完成后的啮齿类实验动物，如果是活动物，必须先进行安乐死后，填写动物尸体入库登记表，才能存放于实验动物冷冻尸库。集中统一交由医疗废弃物处理中心焚烧处理。</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对</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错</w:t>
      </w:r>
      <w:r w:rsidRPr="00A331AB">
        <w:rPr>
          <w:rFonts w:ascii="宋体" w:eastAsia="宋体" w:hAnsi="宋体"/>
          <w:lang w:eastAsia="zh-CN"/>
        </w:rPr>
        <w:br/>
      </w:r>
      <w:r w:rsidRPr="00A331AB">
        <w:rPr>
          <w:rFonts w:ascii="宋体" w:eastAsia="宋体" w:hAnsi="宋体"/>
          <w:lang w:eastAsia="zh-CN"/>
        </w:rPr>
        <w:br/>
        <w:t>### 22\. (判断题, 1.0 分)</w:t>
      </w:r>
      <w:r w:rsidRPr="00A331AB">
        <w:rPr>
          <w:rFonts w:ascii="宋体" w:eastAsia="宋体" w:hAnsi="宋体"/>
          <w:lang w:eastAsia="zh-CN"/>
        </w:rPr>
        <w:br/>
      </w:r>
      <w:r w:rsidRPr="00A331AB">
        <w:rPr>
          <w:rFonts w:ascii="宋体" w:eastAsia="宋体" w:hAnsi="宋体"/>
          <w:lang w:eastAsia="zh-CN"/>
        </w:rPr>
        <w:br/>
        <w:t xml:space="preserve">进入屏障环境设施的清洗消毒室，由于此室在微生物方面未作严格要求，故进入清洗消毒室无需更换工作服、鞋、帽和手套、口罩。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对</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错</w:t>
      </w:r>
      <w:r w:rsidRPr="00A331AB">
        <w:rPr>
          <w:rFonts w:ascii="宋体" w:eastAsia="宋体" w:hAnsi="宋体"/>
          <w:lang w:eastAsia="zh-CN"/>
        </w:rPr>
        <w:br/>
      </w:r>
      <w:r w:rsidRPr="00A331AB">
        <w:rPr>
          <w:rFonts w:ascii="宋体" w:eastAsia="宋体" w:hAnsi="宋体"/>
          <w:lang w:eastAsia="zh-CN"/>
        </w:rPr>
        <w:br/>
        <w:t>### 23\. (判断题, 1.0 分)</w:t>
      </w:r>
      <w:r w:rsidRPr="00A331AB">
        <w:rPr>
          <w:rFonts w:ascii="宋体" w:eastAsia="宋体" w:hAnsi="宋体"/>
          <w:lang w:eastAsia="zh-CN"/>
        </w:rPr>
        <w:br/>
      </w:r>
      <w:r w:rsidRPr="00A331AB">
        <w:rPr>
          <w:rFonts w:ascii="宋体" w:eastAsia="宋体" w:hAnsi="宋体"/>
          <w:lang w:eastAsia="zh-CN"/>
        </w:rPr>
        <w:br/>
        <w:t xml:space="preserve">实验（或饲养）人员可以在寄养室、实验室和洁净物品存放室之间多次往返，但尽量减少往返次数。一旦进入污物走廊，不得再返回动物实验室或寄养室。  </w:t>
      </w:r>
      <w:r w:rsidRPr="00A331AB">
        <w:rPr>
          <w:rFonts w:ascii="宋体" w:eastAsia="宋体" w:hAnsi="宋体"/>
          <w:lang w:eastAsia="zh-CN"/>
        </w:rPr>
        <w:br/>
      </w:r>
      <w:r w:rsidRPr="00A331AB">
        <w:rPr>
          <w:rFonts w:ascii="宋体" w:eastAsia="宋体" w:hAnsi="宋体"/>
          <w:lang w:eastAsia="zh-CN"/>
        </w:rPr>
        <w:lastRenderedPageBreak/>
        <w:br/>
        <w:t>A</w:t>
      </w:r>
      <w:r w:rsidRPr="00A331AB">
        <w:rPr>
          <w:rFonts w:ascii="宋体" w:eastAsia="宋体" w:hAnsi="宋体"/>
          <w:lang w:eastAsia="zh-CN"/>
        </w:rPr>
        <w:br/>
      </w:r>
      <w:r w:rsidRPr="00A331AB">
        <w:rPr>
          <w:rFonts w:ascii="宋体" w:eastAsia="宋体" w:hAnsi="宋体"/>
          <w:lang w:eastAsia="zh-CN"/>
        </w:rPr>
        <w:br/>
        <w:t>对</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错</w:t>
      </w:r>
      <w:r w:rsidRPr="00A331AB">
        <w:rPr>
          <w:rFonts w:ascii="宋体" w:eastAsia="宋体" w:hAnsi="宋体"/>
          <w:lang w:eastAsia="zh-CN"/>
        </w:rPr>
        <w:br/>
      </w:r>
      <w:r w:rsidRPr="00A331AB">
        <w:rPr>
          <w:rFonts w:ascii="宋体" w:eastAsia="宋体" w:hAnsi="宋体"/>
          <w:lang w:eastAsia="zh-CN"/>
        </w:rPr>
        <w:br/>
        <w:t>### 24\. (判断题, 1.0 分)</w:t>
      </w:r>
      <w:r w:rsidRPr="00A331AB">
        <w:rPr>
          <w:rFonts w:ascii="宋体" w:eastAsia="宋体" w:hAnsi="宋体"/>
          <w:lang w:eastAsia="zh-CN"/>
        </w:rPr>
        <w:br/>
      </w:r>
      <w:r w:rsidRPr="00A331AB">
        <w:rPr>
          <w:rFonts w:ascii="宋体" w:eastAsia="宋体" w:hAnsi="宋体"/>
          <w:lang w:eastAsia="zh-CN"/>
        </w:rPr>
        <w:br/>
        <w:t>给实验动物添加饮水时，如果发现缺少饮水，则直接往饮水瓶中补满经过消毒灭菌的饮用水即可。</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对</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错</w:t>
      </w:r>
      <w:r w:rsidRPr="00A331AB">
        <w:rPr>
          <w:rFonts w:ascii="宋体" w:eastAsia="宋体" w:hAnsi="宋体"/>
          <w:lang w:eastAsia="zh-CN"/>
        </w:rPr>
        <w:br/>
      </w:r>
      <w:r w:rsidRPr="00A331AB">
        <w:rPr>
          <w:rFonts w:ascii="宋体" w:eastAsia="宋体" w:hAnsi="宋体"/>
          <w:lang w:eastAsia="zh-CN"/>
        </w:rPr>
        <w:br/>
        <w:t>### 25\. (判断题, 1.0 分)</w:t>
      </w:r>
      <w:r w:rsidRPr="00A331AB">
        <w:rPr>
          <w:rFonts w:ascii="宋体" w:eastAsia="宋体" w:hAnsi="宋体"/>
          <w:lang w:eastAsia="zh-CN"/>
        </w:rPr>
        <w:br/>
      </w:r>
      <w:r w:rsidRPr="00A331AB">
        <w:rPr>
          <w:rFonts w:ascii="宋体" w:eastAsia="宋体" w:hAnsi="宋体"/>
          <w:lang w:eastAsia="zh-CN"/>
        </w:rPr>
        <w:br/>
        <w:t>在屏障环境实验动物设施操作中，非必要接触的实验动物以及饲料、垫料、饮水瓶咀、饲养盒内壁，即使戴有无菌手套，也不得用手直接接触。</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对</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错</w:t>
      </w:r>
      <w:r w:rsidRPr="00A331AB">
        <w:rPr>
          <w:rFonts w:ascii="宋体" w:eastAsia="宋体" w:hAnsi="宋体"/>
          <w:lang w:eastAsia="zh-CN"/>
        </w:rPr>
        <w:br/>
      </w:r>
      <w:r w:rsidRPr="00A331AB">
        <w:rPr>
          <w:rFonts w:ascii="宋体" w:eastAsia="宋体" w:hAnsi="宋体"/>
          <w:lang w:eastAsia="zh-CN"/>
        </w:rPr>
        <w:br/>
        <w:t>### 26\. (判断题, 1.0 分)</w:t>
      </w:r>
      <w:r w:rsidRPr="00A331AB">
        <w:rPr>
          <w:rFonts w:ascii="宋体" w:eastAsia="宋体" w:hAnsi="宋体"/>
          <w:lang w:eastAsia="zh-CN"/>
        </w:rPr>
        <w:br/>
      </w:r>
      <w:r w:rsidRPr="00A331AB">
        <w:rPr>
          <w:rFonts w:ascii="宋体" w:eastAsia="宋体" w:hAnsi="宋体"/>
          <w:lang w:eastAsia="zh-CN"/>
        </w:rPr>
        <w:br/>
        <w:t xml:space="preserve">每次实验操作完成，整理好实验台面后，须将实验台面、工作车、笼架、地面、门把手、电开关、出风口用消毒液喷洒、擦拭消毒。  </w:t>
      </w:r>
      <w:r w:rsidRPr="00A331AB">
        <w:rPr>
          <w:rFonts w:ascii="宋体" w:eastAsia="宋体" w:hAnsi="宋体"/>
          <w:lang w:eastAsia="zh-CN"/>
        </w:rPr>
        <w:br/>
      </w:r>
      <w:r w:rsidRPr="00A331AB">
        <w:rPr>
          <w:rFonts w:ascii="宋体" w:eastAsia="宋体" w:hAnsi="宋体"/>
          <w:lang w:eastAsia="zh-CN"/>
        </w:rPr>
        <w:lastRenderedPageBreak/>
        <w:br/>
        <w:t>A</w:t>
      </w:r>
      <w:r w:rsidRPr="00A331AB">
        <w:rPr>
          <w:rFonts w:ascii="宋体" w:eastAsia="宋体" w:hAnsi="宋体"/>
          <w:lang w:eastAsia="zh-CN"/>
        </w:rPr>
        <w:br/>
      </w:r>
      <w:r w:rsidRPr="00A331AB">
        <w:rPr>
          <w:rFonts w:ascii="宋体" w:eastAsia="宋体" w:hAnsi="宋体"/>
          <w:lang w:eastAsia="zh-CN"/>
        </w:rPr>
        <w:br/>
        <w:t>对</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错</w:t>
      </w:r>
      <w:r w:rsidRPr="00A331AB">
        <w:rPr>
          <w:rFonts w:ascii="宋体" w:eastAsia="宋体" w:hAnsi="宋体"/>
          <w:lang w:eastAsia="zh-CN"/>
        </w:rPr>
        <w:br/>
      </w:r>
      <w:r w:rsidRPr="00A331AB">
        <w:rPr>
          <w:rFonts w:ascii="宋体" w:eastAsia="宋体" w:hAnsi="宋体"/>
          <w:lang w:eastAsia="zh-CN"/>
        </w:rPr>
        <w:br/>
        <w:t>### 27\. (判断题, 1.0 分)</w:t>
      </w:r>
      <w:r w:rsidRPr="00A331AB">
        <w:rPr>
          <w:rFonts w:ascii="宋体" w:eastAsia="宋体" w:hAnsi="宋体"/>
          <w:lang w:eastAsia="zh-CN"/>
        </w:rPr>
        <w:br/>
      </w:r>
      <w:r w:rsidRPr="00A331AB">
        <w:rPr>
          <w:rFonts w:ascii="宋体" w:eastAsia="宋体" w:hAnsi="宋体"/>
          <w:lang w:eastAsia="zh-CN"/>
        </w:rPr>
        <w:br/>
        <w:t>各类实验动物的饲养和动物实验都必须递交《实验动物福利伦理审查申请表》，并经实验动物福利伦理委员会审查并获批准后方可开始，而且在整个实验过程中接受日常的动物福利和伦理监督检查。</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对</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错</w:t>
      </w:r>
      <w:r w:rsidRPr="00A331AB">
        <w:rPr>
          <w:rFonts w:ascii="宋体" w:eastAsia="宋体" w:hAnsi="宋体"/>
          <w:lang w:eastAsia="zh-CN"/>
        </w:rPr>
        <w:br/>
      </w:r>
      <w:r w:rsidRPr="00A331AB">
        <w:rPr>
          <w:rFonts w:ascii="宋体" w:eastAsia="宋体" w:hAnsi="宋体"/>
          <w:lang w:eastAsia="zh-CN"/>
        </w:rPr>
        <w:br/>
        <w:t>### 28\. (判断题, 1.0 分)</w:t>
      </w:r>
      <w:r w:rsidRPr="00A331AB">
        <w:rPr>
          <w:rFonts w:ascii="宋体" w:eastAsia="宋体" w:hAnsi="宋体"/>
          <w:lang w:eastAsia="zh-CN"/>
        </w:rPr>
        <w:br/>
      </w:r>
      <w:r w:rsidRPr="00A331AB">
        <w:rPr>
          <w:rFonts w:ascii="宋体" w:eastAsia="宋体" w:hAnsi="宋体"/>
          <w:lang w:eastAsia="zh-CN"/>
        </w:rPr>
        <w:br/>
        <w:t xml:space="preserve">由于屏障环境动物寄养室或实验室受仪器设备限制，可以将屏障环境的实验动物取出送入普通环境的专业实验室做实验，实验完成后，再将实验动物返回原屏障环境动物寄养室继续饲养完成后续实验。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对</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错</w:t>
      </w:r>
      <w:r w:rsidRPr="00A331AB">
        <w:rPr>
          <w:rFonts w:ascii="宋体" w:eastAsia="宋体" w:hAnsi="宋体"/>
          <w:lang w:eastAsia="zh-CN"/>
        </w:rPr>
        <w:br/>
      </w:r>
      <w:r w:rsidRPr="00A331AB">
        <w:rPr>
          <w:rFonts w:ascii="宋体" w:eastAsia="宋体" w:hAnsi="宋体"/>
          <w:lang w:eastAsia="zh-CN"/>
        </w:rPr>
        <w:br/>
        <w:t>### 29\. (判断题, 1.0 分)</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 xml:space="preserve">为了通讯联系方便和实验拍照，经消毒液擦拭并通过传递窗紫外灯照射的手机可以带入实验室。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对</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错</w:t>
      </w:r>
      <w:r w:rsidRPr="00A331AB">
        <w:rPr>
          <w:rFonts w:ascii="宋体" w:eastAsia="宋体" w:hAnsi="宋体"/>
          <w:lang w:eastAsia="zh-CN"/>
        </w:rPr>
        <w:br/>
      </w:r>
      <w:r w:rsidRPr="00A331AB">
        <w:rPr>
          <w:rFonts w:ascii="宋体" w:eastAsia="宋体" w:hAnsi="宋体"/>
          <w:lang w:eastAsia="zh-CN"/>
        </w:rPr>
        <w:br/>
        <w:t>## 二、 单选题 （共 25题，50.0 分）</w:t>
      </w:r>
      <w:r w:rsidRPr="00A331AB">
        <w:rPr>
          <w:rFonts w:ascii="宋体" w:eastAsia="宋体" w:hAnsi="宋体"/>
          <w:lang w:eastAsia="zh-CN"/>
        </w:rPr>
        <w:br/>
      </w:r>
      <w:r w:rsidRPr="00A331AB">
        <w:rPr>
          <w:rFonts w:ascii="宋体" w:eastAsia="宋体" w:hAnsi="宋体"/>
          <w:lang w:eastAsia="zh-CN"/>
        </w:rPr>
        <w:br/>
        <w:t>### 30\. (单选题, 2.0 分)</w:t>
      </w:r>
      <w:r w:rsidRPr="00A331AB">
        <w:rPr>
          <w:rFonts w:ascii="宋体" w:eastAsia="宋体" w:hAnsi="宋体"/>
          <w:lang w:eastAsia="zh-CN"/>
        </w:rPr>
        <w:br/>
      </w:r>
      <w:r w:rsidRPr="00A331AB">
        <w:rPr>
          <w:rFonts w:ascii="宋体" w:eastAsia="宋体" w:hAnsi="宋体"/>
          <w:lang w:eastAsia="zh-CN"/>
        </w:rPr>
        <w:br/>
        <w:t>国内购入的实验动物进入屏障环境时，需要出示的材料有：</w:t>
      </w:r>
      <w:r w:rsidRPr="00A331AB">
        <w:rPr>
          <w:rFonts w:ascii="宋体" w:eastAsia="宋体" w:hAnsi="宋体"/>
          <w:lang w:eastAsia="zh-CN"/>
        </w:rPr>
        <w:br/>
      </w:r>
      <w:r w:rsidRPr="00A331AB">
        <w:rPr>
          <w:rFonts w:ascii="宋体" w:eastAsia="宋体" w:hAnsi="宋体"/>
          <w:lang w:eastAsia="zh-CN"/>
        </w:rPr>
        <w:br/>
        <w:t xml:space="preserve">  </w:t>
      </w:r>
      <w:r w:rsidRPr="00A331AB">
        <w:rPr>
          <w:rFonts w:ascii="宋体" w:eastAsia="宋体" w:hAnsi="宋体"/>
          <w:lang w:eastAsia="zh-CN"/>
        </w:rPr>
        <w:br/>
      </w:r>
      <w:r w:rsidRPr="00A331AB">
        <w:rPr>
          <w:rFonts w:ascii="宋体" w:eastAsia="宋体" w:hAnsi="宋体"/>
          <w:lang w:eastAsia="zh-CN"/>
        </w:rPr>
        <w:br/>
        <w:t xml:space="preserve">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实验动物合格证（原件）</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供应商实验动物生产许可证（复印件）</w:t>
      </w:r>
      <w:r w:rsidRPr="00A331AB">
        <w:rPr>
          <w:rFonts w:ascii="宋体" w:eastAsia="宋体" w:hAnsi="宋体"/>
          <w:lang w:eastAsia="zh-CN"/>
        </w:rPr>
        <w:br/>
      </w:r>
      <w:r w:rsidRPr="00A331AB">
        <w:rPr>
          <w:rFonts w:ascii="宋体" w:eastAsia="宋体" w:hAnsi="宋体"/>
          <w:lang w:eastAsia="zh-CN"/>
        </w:rPr>
        <w:br/>
        <w:t>C</w:t>
      </w:r>
      <w:r w:rsidRPr="00A331AB">
        <w:rPr>
          <w:rFonts w:ascii="宋体" w:eastAsia="宋体" w:hAnsi="宋体"/>
          <w:lang w:eastAsia="zh-CN"/>
        </w:rPr>
        <w:br/>
      </w:r>
      <w:r w:rsidRPr="00A331AB">
        <w:rPr>
          <w:rFonts w:ascii="宋体" w:eastAsia="宋体" w:hAnsi="宋体"/>
          <w:lang w:eastAsia="zh-CN"/>
        </w:rPr>
        <w:br/>
        <w:t>实验动物运输单</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实验动物详细的资料（含：发票、发货单、品种系名称、级别、年龄、数量、性别等）</w:t>
      </w:r>
      <w:r w:rsidRPr="00A331AB">
        <w:rPr>
          <w:rFonts w:ascii="宋体" w:eastAsia="宋体" w:hAnsi="宋体"/>
          <w:lang w:eastAsia="zh-CN"/>
        </w:rPr>
        <w:br/>
      </w:r>
      <w:r w:rsidRPr="00A331AB">
        <w:rPr>
          <w:rFonts w:ascii="宋体" w:eastAsia="宋体" w:hAnsi="宋体"/>
          <w:lang w:eastAsia="zh-CN"/>
        </w:rPr>
        <w:br/>
        <w:t>E</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以上全部需要</w:t>
      </w:r>
      <w:r w:rsidRPr="00A331AB">
        <w:rPr>
          <w:rFonts w:ascii="宋体" w:eastAsia="宋体" w:hAnsi="宋体"/>
          <w:lang w:eastAsia="zh-CN"/>
        </w:rPr>
        <w:br/>
      </w:r>
      <w:r w:rsidRPr="00A331AB">
        <w:rPr>
          <w:rFonts w:ascii="宋体" w:eastAsia="宋体" w:hAnsi="宋体"/>
          <w:lang w:eastAsia="zh-CN"/>
        </w:rPr>
        <w:br/>
        <w:t>F</w:t>
      </w:r>
      <w:r w:rsidRPr="00A331AB">
        <w:rPr>
          <w:rFonts w:ascii="宋体" w:eastAsia="宋体" w:hAnsi="宋体"/>
          <w:lang w:eastAsia="zh-CN"/>
        </w:rPr>
        <w:br/>
      </w:r>
      <w:r w:rsidRPr="00A331AB">
        <w:rPr>
          <w:rFonts w:ascii="宋体" w:eastAsia="宋体" w:hAnsi="宋体"/>
          <w:lang w:eastAsia="zh-CN"/>
        </w:rPr>
        <w:br/>
        <w:t>实验动物最近一次质量检测报告书（复印件）</w:t>
      </w:r>
      <w:r w:rsidRPr="00A331AB">
        <w:rPr>
          <w:rFonts w:ascii="宋体" w:eastAsia="宋体" w:hAnsi="宋体"/>
          <w:lang w:eastAsia="zh-CN"/>
        </w:rPr>
        <w:br/>
      </w:r>
      <w:r w:rsidRPr="00A331AB">
        <w:rPr>
          <w:rFonts w:ascii="宋体" w:eastAsia="宋体" w:hAnsi="宋体"/>
          <w:lang w:eastAsia="zh-CN"/>
        </w:rPr>
        <w:br/>
        <w:t>### 31\. (单选题, 2.0 分)</w:t>
      </w:r>
      <w:r w:rsidRPr="00A331AB">
        <w:rPr>
          <w:rFonts w:ascii="宋体" w:eastAsia="宋体" w:hAnsi="宋体"/>
          <w:lang w:eastAsia="zh-CN"/>
        </w:rPr>
        <w:br/>
      </w:r>
      <w:r w:rsidRPr="00A331AB">
        <w:rPr>
          <w:rFonts w:ascii="宋体" w:eastAsia="宋体" w:hAnsi="宋体"/>
          <w:lang w:eastAsia="zh-CN"/>
        </w:rPr>
        <w:br/>
        <w:t>雌性小鼠妊娠期和仔鼠离乳分窝期分别为：</w:t>
      </w:r>
      <w:r w:rsidRPr="00A331AB">
        <w:rPr>
          <w:rFonts w:ascii="宋体" w:eastAsia="宋体" w:hAnsi="宋体"/>
          <w:lang w:eastAsia="zh-CN"/>
        </w:rPr>
        <w:br/>
      </w:r>
      <w:r w:rsidRPr="00A331AB">
        <w:rPr>
          <w:rFonts w:ascii="宋体" w:eastAsia="宋体" w:hAnsi="宋体"/>
          <w:lang w:eastAsia="zh-CN"/>
        </w:rPr>
        <w:br/>
        <w:t xml:space="preserve">  </w:t>
      </w:r>
      <w:r w:rsidRPr="00A331AB">
        <w:rPr>
          <w:rFonts w:ascii="宋体" w:eastAsia="宋体" w:hAnsi="宋体"/>
          <w:lang w:eastAsia="zh-CN"/>
        </w:rPr>
        <w:br/>
      </w:r>
      <w:r w:rsidRPr="00A331AB">
        <w:rPr>
          <w:rFonts w:ascii="宋体" w:eastAsia="宋体" w:hAnsi="宋体"/>
          <w:lang w:eastAsia="zh-CN"/>
        </w:rPr>
        <w:br/>
        <w:t xml:space="preserve">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15天；21天</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21天；35天</w:t>
      </w:r>
      <w:r w:rsidRPr="00A331AB">
        <w:rPr>
          <w:rFonts w:ascii="宋体" w:eastAsia="宋体" w:hAnsi="宋体"/>
          <w:lang w:eastAsia="zh-CN"/>
        </w:rPr>
        <w:br/>
      </w:r>
      <w:r w:rsidRPr="00A331AB">
        <w:rPr>
          <w:rFonts w:ascii="宋体" w:eastAsia="宋体" w:hAnsi="宋体"/>
          <w:lang w:eastAsia="zh-CN"/>
        </w:rPr>
        <w:br/>
        <w:t>C</w:t>
      </w:r>
      <w:r w:rsidRPr="00A331AB">
        <w:rPr>
          <w:rFonts w:ascii="宋体" w:eastAsia="宋体" w:hAnsi="宋体"/>
          <w:lang w:eastAsia="zh-CN"/>
        </w:rPr>
        <w:br/>
      </w:r>
      <w:r w:rsidRPr="00A331AB">
        <w:rPr>
          <w:rFonts w:ascii="宋体" w:eastAsia="宋体" w:hAnsi="宋体"/>
          <w:lang w:eastAsia="zh-CN"/>
        </w:rPr>
        <w:br/>
        <w:t xml:space="preserve">21天；21天  </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 xml:space="preserve">21天；15天  </w:t>
      </w:r>
      <w:r w:rsidRPr="00A331AB">
        <w:rPr>
          <w:rFonts w:ascii="宋体" w:eastAsia="宋体" w:hAnsi="宋体"/>
          <w:lang w:eastAsia="zh-CN"/>
        </w:rPr>
        <w:br/>
      </w:r>
      <w:r w:rsidRPr="00A331AB">
        <w:rPr>
          <w:rFonts w:ascii="宋体" w:eastAsia="宋体" w:hAnsi="宋体"/>
          <w:lang w:eastAsia="zh-CN"/>
        </w:rPr>
        <w:br/>
        <w:t>### 32\. (单选题, 2.0 分)</w:t>
      </w:r>
      <w:r w:rsidRPr="00A331AB">
        <w:rPr>
          <w:rFonts w:ascii="宋体" w:eastAsia="宋体" w:hAnsi="宋体"/>
          <w:lang w:eastAsia="zh-CN"/>
        </w:rPr>
        <w:br/>
      </w:r>
      <w:r w:rsidRPr="00A331AB">
        <w:rPr>
          <w:rFonts w:ascii="宋体" w:eastAsia="宋体" w:hAnsi="宋体"/>
          <w:lang w:eastAsia="zh-CN"/>
        </w:rPr>
        <w:br/>
        <w:t>在我国的《实验动物环境与设施标准》中，大、小鼠的光照强度为：</w:t>
      </w:r>
      <w:r w:rsidRPr="00A331AB">
        <w:rPr>
          <w:rFonts w:ascii="宋体" w:eastAsia="宋体" w:hAnsi="宋体"/>
          <w:lang w:eastAsia="zh-CN"/>
        </w:rPr>
        <w:br/>
      </w:r>
      <w:r w:rsidRPr="00A331AB">
        <w:rPr>
          <w:rFonts w:ascii="宋体" w:eastAsia="宋体" w:hAnsi="宋体"/>
          <w:lang w:eastAsia="zh-CN"/>
        </w:rPr>
        <w:br/>
        <w:t xml:space="preserve">  </w:t>
      </w:r>
      <w:r w:rsidRPr="00A331AB">
        <w:rPr>
          <w:rFonts w:ascii="宋体" w:eastAsia="宋体" w:hAnsi="宋体"/>
          <w:lang w:eastAsia="zh-CN"/>
        </w:rPr>
        <w:br/>
      </w:r>
      <w:r w:rsidRPr="00A331AB">
        <w:rPr>
          <w:rFonts w:ascii="宋体" w:eastAsia="宋体" w:hAnsi="宋体"/>
          <w:lang w:eastAsia="zh-CN"/>
        </w:rPr>
        <w:br/>
        <w:t xml:space="preserve">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lastRenderedPageBreak/>
        <w:br/>
        <w:t>15-20Lx</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150-300Lx</w:t>
      </w:r>
      <w:r w:rsidRPr="00A331AB">
        <w:rPr>
          <w:rFonts w:ascii="宋体" w:eastAsia="宋体" w:hAnsi="宋体"/>
          <w:lang w:eastAsia="zh-CN"/>
        </w:rPr>
        <w:br/>
      </w:r>
      <w:r w:rsidRPr="00A331AB">
        <w:rPr>
          <w:rFonts w:ascii="宋体" w:eastAsia="宋体" w:hAnsi="宋体"/>
          <w:lang w:eastAsia="zh-CN"/>
        </w:rPr>
        <w:br/>
        <w:t>C</w:t>
      </w:r>
      <w:r w:rsidRPr="00A331AB">
        <w:rPr>
          <w:rFonts w:ascii="宋体" w:eastAsia="宋体" w:hAnsi="宋体"/>
          <w:lang w:eastAsia="zh-CN"/>
        </w:rPr>
        <w:br/>
      </w:r>
      <w:r w:rsidRPr="00A331AB">
        <w:rPr>
          <w:rFonts w:ascii="宋体" w:eastAsia="宋体" w:hAnsi="宋体"/>
          <w:lang w:eastAsia="zh-CN"/>
        </w:rPr>
        <w:br/>
        <w:t>5-10Lx</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 xml:space="preserve">100-200Lx  </w:t>
      </w:r>
      <w:r w:rsidRPr="00A331AB">
        <w:rPr>
          <w:rFonts w:ascii="宋体" w:eastAsia="宋体" w:hAnsi="宋体"/>
          <w:lang w:eastAsia="zh-CN"/>
        </w:rPr>
        <w:br/>
      </w:r>
      <w:r w:rsidRPr="00A331AB">
        <w:rPr>
          <w:rFonts w:ascii="宋体" w:eastAsia="宋体" w:hAnsi="宋体"/>
          <w:lang w:eastAsia="zh-CN"/>
        </w:rPr>
        <w:br/>
        <w:t>### 33\. (单选题, 2.0 分)</w:t>
      </w:r>
      <w:r w:rsidRPr="00A331AB">
        <w:rPr>
          <w:rFonts w:ascii="宋体" w:eastAsia="宋体" w:hAnsi="宋体"/>
          <w:lang w:eastAsia="zh-CN"/>
        </w:rPr>
        <w:br/>
      </w:r>
      <w:r w:rsidRPr="00A331AB">
        <w:rPr>
          <w:rFonts w:ascii="宋体" w:eastAsia="宋体" w:hAnsi="宋体"/>
          <w:lang w:eastAsia="zh-CN"/>
        </w:rPr>
        <w:br/>
        <w:t>下面关于实验后动物尸体处理措施正确的是：</w:t>
      </w:r>
      <w:r w:rsidRPr="00A331AB">
        <w:rPr>
          <w:rFonts w:ascii="宋体" w:eastAsia="宋体" w:hAnsi="宋体"/>
          <w:lang w:eastAsia="zh-CN"/>
        </w:rPr>
        <w:br/>
      </w:r>
      <w:r w:rsidRPr="00A331AB">
        <w:rPr>
          <w:rFonts w:ascii="宋体" w:eastAsia="宋体" w:hAnsi="宋体"/>
          <w:lang w:eastAsia="zh-CN"/>
        </w:rPr>
        <w:br/>
        <w:t xml:space="preserve">  </w:t>
      </w:r>
      <w:r w:rsidRPr="00A331AB">
        <w:rPr>
          <w:rFonts w:ascii="宋体" w:eastAsia="宋体" w:hAnsi="宋体"/>
          <w:lang w:eastAsia="zh-CN"/>
        </w:rPr>
        <w:br/>
      </w:r>
      <w:r w:rsidRPr="00A331AB">
        <w:rPr>
          <w:rFonts w:ascii="宋体" w:eastAsia="宋体" w:hAnsi="宋体"/>
          <w:lang w:eastAsia="zh-CN"/>
        </w:rPr>
        <w:br/>
        <w:t xml:space="preserve">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节约资源，废物利用，做成鱼饲料</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做毒理实验的焚烧，其余没做毒理实验的食用</w:t>
      </w:r>
      <w:r w:rsidRPr="00A331AB">
        <w:rPr>
          <w:rFonts w:ascii="宋体" w:eastAsia="宋体" w:hAnsi="宋体"/>
          <w:lang w:eastAsia="zh-CN"/>
        </w:rPr>
        <w:br/>
      </w:r>
      <w:r w:rsidRPr="00A331AB">
        <w:rPr>
          <w:rFonts w:ascii="宋体" w:eastAsia="宋体" w:hAnsi="宋体"/>
          <w:lang w:eastAsia="zh-CN"/>
        </w:rPr>
        <w:br/>
        <w:t>C</w:t>
      </w:r>
      <w:r w:rsidRPr="00A331AB">
        <w:rPr>
          <w:rFonts w:ascii="宋体" w:eastAsia="宋体" w:hAnsi="宋体"/>
          <w:lang w:eastAsia="zh-CN"/>
        </w:rPr>
        <w:br/>
      </w:r>
      <w:r w:rsidRPr="00A331AB">
        <w:rPr>
          <w:rFonts w:ascii="宋体" w:eastAsia="宋体" w:hAnsi="宋体"/>
          <w:lang w:eastAsia="zh-CN"/>
        </w:rPr>
        <w:br/>
        <w:t>一律都焚烧</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严格包装好后，扔到垃圾箱里</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 34\. (单选题, 2.0 分)</w:t>
      </w:r>
      <w:r w:rsidRPr="00A331AB">
        <w:rPr>
          <w:rFonts w:ascii="宋体" w:eastAsia="宋体" w:hAnsi="宋体"/>
          <w:lang w:eastAsia="zh-CN"/>
        </w:rPr>
        <w:br/>
      </w:r>
      <w:r w:rsidRPr="00A331AB">
        <w:rPr>
          <w:rFonts w:ascii="宋体" w:eastAsia="宋体" w:hAnsi="宋体"/>
          <w:lang w:eastAsia="zh-CN"/>
        </w:rPr>
        <w:br/>
        <w:t>白天离开动物寄养室，关于关灯以下做法正确的是：</w:t>
      </w:r>
      <w:r w:rsidRPr="00A331AB">
        <w:rPr>
          <w:rFonts w:ascii="宋体" w:eastAsia="宋体" w:hAnsi="宋体"/>
          <w:lang w:eastAsia="zh-CN"/>
        </w:rPr>
        <w:br/>
      </w:r>
      <w:r w:rsidRPr="00A331AB">
        <w:rPr>
          <w:rFonts w:ascii="宋体" w:eastAsia="宋体" w:hAnsi="宋体"/>
          <w:lang w:eastAsia="zh-CN"/>
        </w:rPr>
        <w:br/>
        <w:t xml:space="preserve">  </w:t>
      </w:r>
      <w:r w:rsidRPr="00A331AB">
        <w:rPr>
          <w:rFonts w:ascii="宋体" w:eastAsia="宋体" w:hAnsi="宋体"/>
          <w:lang w:eastAsia="zh-CN"/>
        </w:rPr>
        <w:br/>
      </w:r>
      <w:r w:rsidRPr="00A331AB">
        <w:rPr>
          <w:rFonts w:ascii="宋体" w:eastAsia="宋体" w:hAnsi="宋体"/>
          <w:lang w:eastAsia="zh-CN"/>
        </w:rPr>
        <w:br/>
        <w:t xml:space="preserve">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只关动物照明灯，工作照明灯不关</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工作照明灯、动物照明灯都不关</w:t>
      </w:r>
      <w:r w:rsidRPr="00A331AB">
        <w:rPr>
          <w:rFonts w:ascii="宋体" w:eastAsia="宋体" w:hAnsi="宋体"/>
          <w:lang w:eastAsia="zh-CN"/>
        </w:rPr>
        <w:br/>
      </w:r>
      <w:r w:rsidRPr="00A331AB">
        <w:rPr>
          <w:rFonts w:ascii="宋体" w:eastAsia="宋体" w:hAnsi="宋体"/>
          <w:lang w:eastAsia="zh-CN"/>
        </w:rPr>
        <w:br/>
        <w:t>C</w:t>
      </w:r>
      <w:r w:rsidRPr="00A331AB">
        <w:rPr>
          <w:rFonts w:ascii="宋体" w:eastAsia="宋体" w:hAnsi="宋体"/>
          <w:lang w:eastAsia="zh-CN"/>
        </w:rPr>
        <w:br/>
      </w:r>
      <w:r w:rsidRPr="00A331AB">
        <w:rPr>
          <w:rFonts w:ascii="宋体" w:eastAsia="宋体" w:hAnsi="宋体"/>
          <w:lang w:eastAsia="zh-CN"/>
        </w:rPr>
        <w:br/>
        <w:t>工作照明灯、动物照明灯都关</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只关工作照明灯，动物照明灯不关</w:t>
      </w:r>
      <w:r w:rsidRPr="00A331AB">
        <w:rPr>
          <w:rFonts w:ascii="宋体" w:eastAsia="宋体" w:hAnsi="宋体"/>
          <w:lang w:eastAsia="zh-CN"/>
        </w:rPr>
        <w:br/>
      </w:r>
      <w:r w:rsidRPr="00A331AB">
        <w:rPr>
          <w:rFonts w:ascii="宋体" w:eastAsia="宋体" w:hAnsi="宋体"/>
          <w:lang w:eastAsia="zh-CN"/>
        </w:rPr>
        <w:br/>
        <w:t>### 35\. (单选题, 2.0 分)</w:t>
      </w:r>
      <w:r w:rsidRPr="00A331AB">
        <w:rPr>
          <w:rFonts w:ascii="宋体" w:eastAsia="宋体" w:hAnsi="宋体"/>
          <w:lang w:eastAsia="zh-CN"/>
        </w:rPr>
        <w:br/>
      </w:r>
      <w:r w:rsidRPr="00A331AB">
        <w:rPr>
          <w:rFonts w:ascii="宋体" w:eastAsia="宋体" w:hAnsi="宋体"/>
          <w:lang w:eastAsia="zh-CN"/>
        </w:rPr>
        <w:br/>
        <w:t>在实验动物福利伦理审查中，应遵守的一个基本原则是“3R原则”，“3R原则”是指：</w:t>
      </w:r>
      <w:r w:rsidRPr="00A331AB">
        <w:rPr>
          <w:rFonts w:ascii="宋体" w:eastAsia="宋体" w:hAnsi="宋体"/>
          <w:lang w:eastAsia="zh-CN"/>
        </w:rPr>
        <w:br/>
      </w:r>
      <w:r w:rsidRPr="00A331AB">
        <w:rPr>
          <w:rFonts w:ascii="宋体" w:eastAsia="宋体" w:hAnsi="宋体"/>
          <w:lang w:eastAsia="zh-CN"/>
        </w:rPr>
        <w:br/>
        <w:t xml:space="preserve">  </w:t>
      </w:r>
      <w:r w:rsidRPr="00A331AB">
        <w:rPr>
          <w:rFonts w:ascii="宋体" w:eastAsia="宋体" w:hAnsi="宋体"/>
          <w:lang w:eastAsia="zh-CN"/>
        </w:rPr>
        <w:br/>
      </w:r>
      <w:r w:rsidRPr="00A331AB">
        <w:rPr>
          <w:rFonts w:ascii="宋体" w:eastAsia="宋体" w:hAnsi="宋体"/>
          <w:lang w:eastAsia="zh-CN"/>
        </w:rPr>
        <w:br/>
        <w:t xml:space="preserve">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替代、减少、优化</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减量化、再利用、再循环</w:t>
      </w:r>
      <w:r w:rsidRPr="00A331AB">
        <w:rPr>
          <w:rFonts w:ascii="宋体" w:eastAsia="宋体" w:hAnsi="宋体"/>
          <w:lang w:eastAsia="zh-CN"/>
        </w:rPr>
        <w:br/>
      </w:r>
      <w:r w:rsidRPr="00A331AB">
        <w:rPr>
          <w:rFonts w:ascii="宋体" w:eastAsia="宋体" w:hAnsi="宋体"/>
          <w:lang w:eastAsia="zh-CN"/>
        </w:rPr>
        <w:lastRenderedPageBreak/>
        <w:br/>
        <w:t>C</w:t>
      </w:r>
      <w:r w:rsidRPr="00A331AB">
        <w:rPr>
          <w:rFonts w:ascii="宋体" w:eastAsia="宋体" w:hAnsi="宋体"/>
          <w:lang w:eastAsia="zh-CN"/>
        </w:rPr>
        <w:br/>
      </w:r>
      <w:r w:rsidRPr="00A331AB">
        <w:rPr>
          <w:rFonts w:ascii="宋体" w:eastAsia="宋体" w:hAnsi="宋体"/>
          <w:lang w:eastAsia="zh-CN"/>
        </w:rPr>
        <w:br/>
        <w:t>重复、增加、合理</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重复性、相似性、差异性</w:t>
      </w:r>
      <w:r w:rsidRPr="00A331AB">
        <w:rPr>
          <w:rFonts w:ascii="宋体" w:eastAsia="宋体" w:hAnsi="宋体"/>
          <w:lang w:eastAsia="zh-CN"/>
        </w:rPr>
        <w:br/>
      </w:r>
      <w:r w:rsidRPr="00A331AB">
        <w:rPr>
          <w:rFonts w:ascii="宋体" w:eastAsia="宋体" w:hAnsi="宋体"/>
          <w:lang w:eastAsia="zh-CN"/>
        </w:rPr>
        <w:br/>
        <w:t>### 36\. (单选题, 2.0 分)</w:t>
      </w:r>
      <w:r w:rsidRPr="00A331AB">
        <w:rPr>
          <w:rFonts w:ascii="宋体" w:eastAsia="宋体" w:hAnsi="宋体"/>
          <w:lang w:eastAsia="zh-CN"/>
        </w:rPr>
        <w:br/>
      </w:r>
      <w:r w:rsidRPr="00A331AB">
        <w:rPr>
          <w:rFonts w:ascii="宋体" w:eastAsia="宋体" w:hAnsi="宋体"/>
          <w:lang w:eastAsia="zh-CN"/>
        </w:rPr>
        <w:br/>
        <w:t>屏障环境动物实验室（饲育室），进风系统要求有初效、中效、高效三级过滤，空气洁净度达到：</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5级</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 xml:space="preserve">3级  </w:t>
      </w:r>
      <w:r w:rsidRPr="00A331AB">
        <w:rPr>
          <w:rFonts w:ascii="宋体" w:eastAsia="宋体" w:hAnsi="宋体"/>
          <w:lang w:eastAsia="zh-CN"/>
        </w:rPr>
        <w:br/>
      </w:r>
      <w:r w:rsidRPr="00A331AB">
        <w:rPr>
          <w:rFonts w:ascii="宋体" w:eastAsia="宋体" w:hAnsi="宋体"/>
          <w:lang w:eastAsia="zh-CN"/>
        </w:rPr>
        <w:br/>
        <w:t>C</w:t>
      </w:r>
      <w:r w:rsidRPr="00A331AB">
        <w:rPr>
          <w:rFonts w:ascii="宋体" w:eastAsia="宋体" w:hAnsi="宋体"/>
          <w:lang w:eastAsia="zh-CN"/>
        </w:rPr>
        <w:br/>
      </w:r>
      <w:r w:rsidRPr="00A331AB">
        <w:rPr>
          <w:rFonts w:ascii="宋体" w:eastAsia="宋体" w:hAnsi="宋体"/>
          <w:lang w:eastAsia="zh-CN"/>
        </w:rPr>
        <w:br/>
        <w:t>9级</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7级</w:t>
      </w:r>
      <w:r w:rsidRPr="00A331AB">
        <w:rPr>
          <w:rFonts w:ascii="宋体" w:eastAsia="宋体" w:hAnsi="宋体"/>
          <w:lang w:eastAsia="zh-CN"/>
        </w:rPr>
        <w:br/>
      </w:r>
      <w:r w:rsidRPr="00A331AB">
        <w:rPr>
          <w:rFonts w:ascii="宋体" w:eastAsia="宋体" w:hAnsi="宋体"/>
          <w:lang w:eastAsia="zh-CN"/>
        </w:rPr>
        <w:br/>
        <w:t>### 37\. (单选题, 2.0 分)</w:t>
      </w:r>
      <w:r w:rsidRPr="00A331AB">
        <w:rPr>
          <w:rFonts w:ascii="宋体" w:eastAsia="宋体" w:hAnsi="宋体"/>
          <w:lang w:eastAsia="zh-CN"/>
        </w:rPr>
        <w:br/>
      </w:r>
      <w:r w:rsidRPr="00A331AB">
        <w:rPr>
          <w:rFonts w:ascii="宋体" w:eastAsia="宋体" w:hAnsi="宋体"/>
          <w:lang w:eastAsia="zh-CN"/>
        </w:rPr>
        <w:br/>
        <w:t xml:space="preserve">以下关于进入屏障环境动物实验室的动物运输叙述正确的是：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由于空气不对流，因此运输盒不能加装过滤膜</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lastRenderedPageBreak/>
        <w:br/>
        <w:t>由于运输环境复杂，包装运输盒破损在所难免，只要动物不受伤即可</w:t>
      </w:r>
      <w:r w:rsidRPr="00A331AB">
        <w:rPr>
          <w:rFonts w:ascii="宋体" w:eastAsia="宋体" w:hAnsi="宋体"/>
          <w:lang w:eastAsia="zh-CN"/>
        </w:rPr>
        <w:br/>
      </w:r>
      <w:r w:rsidRPr="00A331AB">
        <w:rPr>
          <w:rFonts w:ascii="宋体" w:eastAsia="宋体" w:hAnsi="宋体"/>
          <w:lang w:eastAsia="zh-CN"/>
        </w:rPr>
        <w:br/>
        <w:t>C</w:t>
      </w:r>
      <w:r w:rsidRPr="00A331AB">
        <w:rPr>
          <w:rFonts w:ascii="宋体" w:eastAsia="宋体" w:hAnsi="宋体"/>
          <w:lang w:eastAsia="zh-CN"/>
        </w:rPr>
        <w:br/>
      </w:r>
      <w:r w:rsidRPr="00A331AB">
        <w:rPr>
          <w:rFonts w:ascii="宋体" w:eastAsia="宋体" w:hAnsi="宋体"/>
          <w:lang w:eastAsia="zh-CN"/>
        </w:rPr>
        <w:br/>
        <w:t>需要SPF级包装运输盒运输</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 xml:space="preserve">由于运输颠簸，无法加装饮水瓶，所以不应考虑饮水问题  </w:t>
      </w:r>
      <w:r w:rsidRPr="00A331AB">
        <w:rPr>
          <w:rFonts w:ascii="宋体" w:eastAsia="宋体" w:hAnsi="宋体"/>
          <w:lang w:eastAsia="zh-CN"/>
        </w:rPr>
        <w:br/>
      </w:r>
      <w:r w:rsidRPr="00A331AB">
        <w:rPr>
          <w:rFonts w:ascii="宋体" w:eastAsia="宋体" w:hAnsi="宋体"/>
          <w:lang w:eastAsia="zh-CN"/>
        </w:rPr>
        <w:br/>
        <w:t>### 38\. (单选题, 2.0 分)</w:t>
      </w:r>
      <w:r w:rsidRPr="00A331AB">
        <w:rPr>
          <w:rFonts w:ascii="宋体" w:eastAsia="宋体" w:hAnsi="宋体"/>
          <w:lang w:eastAsia="zh-CN"/>
        </w:rPr>
        <w:br/>
      </w:r>
      <w:r w:rsidRPr="00A331AB">
        <w:rPr>
          <w:rFonts w:ascii="宋体" w:eastAsia="宋体" w:hAnsi="宋体"/>
          <w:lang w:eastAsia="zh-CN"/>
        </w:rPr>
        <w:br/>
        <w:t>以下关于屏障环境大、小鼠实验室的环境指标正确的是：</w:t>
      </w:r>
      <w:r w:rsidRPr="00A331AB">
        <w:rPr>
          <w:rFonts w:ascii="宋体" w:eastAsia="宋体" w:hAnsi="宋体"/>
          <w:lang w:eastAsia="zh-CN"/>
        </w:rPr>
        <w:br/>
      </w:r>
      <w:r w:rsidRPr="00A331AB">
        <w:rPr>
          <w:rFonts w:ascii="宋体" w:eastAsia="宋体" w:hAnsi="宋体"/>
          <w:lang w:eastAsia="zh-CN"/>
        </w:rPr>
        <w:br/>
        <w:t xml:space="preserve">  </w:t>
      </w:r>
      <w:r w:rsidRPr="00A331AB">
        <w:rPr>
          <w:rFonts w:ascii="宋体" w:eastAsia="宋体" w:hAnsi="宋体"/>
          <w:lang w:eastAsia="zh-CN"/>
        </w:rPr>
        <w:br/>
      </w:r>
      <w:r w:rsidRPr="00A331AB">
        <w:rPr>
          <w:rFonts w:ascii="宋体" w:eastAsia="宋体" w:hAnsi="宋体"/>
          <w:lang w:eastAsia="zh-CN"/>
        </w:rPr>
        <w:br/>
        <w:t xml:space="preserve">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温度：20-26℃，相对湿度：30-70%，噪声：60dB 以下,氨浓度：14 mg/m³以下</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温度：18-29℃，相对湿度：50-80%，噪声：60dB 以下,氨浓度：14 mg/m³以下</w:t>
      </w:r>
      <w:r w:rsidRPr="00A331AB">
        <w:rPr>
          <w:rFonts w:ascii="宋体" w:eastAsia="宋体" w:hAnsi="宋体"/>
          <w:lang w:eastAsia="zh-CN"/>
        </w:rPr>
        <w:br/>
      </w:r>
      <w:r w:rsidRPr="00A331AB">
        <w:rPr>
          <w:rFonts w:ascii="宋体" w:eastAsia="宋体" w:hAnsi="宋体"/>
          <w:lang w:eastAsia="zh-CN"/>
        </w:rPr>
        <w:br/>
        <w:t>C</w:t>
      </w:r>
      <w:r w:rsidRPr="00A331AB">
        <w:rPr>
          <w:rFonts w:ascii="宋体" w:eastAsia="宋体" w:hAnsi="宋体"/>
          <w:lang w:eastAsia="zh-CN"/>
        </w:rPr>
        <w:br/>
      </w:r>
      <w:r w:rsidRPr="00A331AB">
        <w:rPr>
          <w:rFonts w:ascii="宋体" w:eastAsia="宋体" w:hAnsi="宋体"/>
          <w:lang w:eastAsia="zh-CN"/>
        </w:rPr>
        <w:br/>
        <w:t>温度：20-26℃，相对湿度：50-80%，噪声：60dB 以下,氨浓度：14 mg/m³以下</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温度：18-29℃，相对湿度：30-70%，噪声：60dB 以下,氨浓度：14 mg/m³以下</w:t>
      </w:r>
      <w:r w:rsidRPr="00A331AB">
        <w:rPr>
          <w:rFonts w:ascii="宋体" w:eastAsia="宋体" w:hAnsi="宋体"/>
          <w:lang w:eastAsia="zh-CN"/>
        </w:rPr>
        <w:br/>
      </w:r>
      <w:r w:rsidRPr="00A331AB">
        <w:rPr>
          <w:rFonts w:ascii="宋体" w:eastAsia="宋体" w:hAnsi="宋体"/>
          <w:lang w:eastAsia="zh-CN"/>
        </w:rPr>
        <w:br/>
        <w:t>### 39\. (单选题, 2.0 分)</w:t>
      </w:r>
      <w:r w:rsidRPr="00A331AB">
        <w:rPr>
          <w:rFonts w:ascii="宋体" w:eastAsia="宋体" w:hAnsi="宋体"/>
          <w:lang w:eastAsia="zh-CN"/>
        </w:rPr>
        <w:br/>
      </w:r>
      <w:r w:rsidRPr="00A331AB">
        <w:rPr>
          <w:rFonts w:ascii="宋体" w:eastAsia="宋体" w:hAnsi="宋体"/>
          <w:lang w:eastAsia="zh-CN"/>
        </w:rPr>
        <w:br/>
        <w:t xml:space="preserve">屏障环境动物实验室相邻区域的最小空气压差为：  </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A</w:t>
      </w:r>
      <w:r w:rsidRPr="00A331AB">
        <w:rPr>
          <w:rFonts w:ascii="宋体" w:eastAsia="宋体" w:hAnsi="宋体"/>
          <w:lang w:eastAsia="zh-CN"/>
        </w:rPr>
        <w:br/>
      </w:r>
      <w:r w:rsidRPr="00A331AB">
        <w:rPr>
          <w:rFonts w:ascii="宋体" w:eastAsia="宋体" w:hAnsi="宋体"/>
          <w:lang w:eastAsia="zh-CN"/>
        </w:rPr>
        <w:br/>
        <w:t>10pa</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15pa</w:t>
      </w:r>
      <w:r w:rsidRPr="00A331AB">
        <w:rPr>
          <w:rFonts w:ascii="宋体" w:eastAsia="宋体" w:hAnsi="宋体"/>
          <w:lang w:eastAsia="zh-CN"/>
        </w:rPr>
        <w:br/>
      </w:r>
      <w:r w:rsidRPr="00A331AB">
        <w:rPr>
          <w:rFonts w:ascii="宋体" w:eastAsia="宋体" w:hAnsi="宋体"/>
          <w:lang w:eastAsia="zh-CN"/>
        </w:rPr>
        <w:br/>
        <w:t>C</w:t>
      </w:r>
      <w:r w:rsidRPr="00A331AB">
        <w:rPr>
          <w:rFonts w:ascii="宋体" w:eastAsia="宋体" w:hAnsi="宋体"/>
          <w:lang w:eastAsia="zh-CN"/>
        </w:rPr>
        <w:br/>
      </w:r>
      <w:r w:rsidRPr="00A331AB">
        <w:rPr>
          <w:rFonts w:ascii="宋体" w:eastAsia="宋体" w:hAnsi="宋体"/>
          <w:lang w:eastAsia="zh-CN"/>
        </w:rPr>
        <w:br/>
        <w:t>5pa</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20pa</w:t>
      </w:r>
      <w:r w:rsidRPr="00A331AB">
        <w:rPr>
          <w:rFonts w:ascii="宋体" w:eastAsia="宋体" w:hAnsi="宋体"/>
          <w:lang w:eastAsia="zh-CN"/>
        </w:rPr>
        <w:br/>
      </w:r>
      <w:r w:rsidRPr="00A331AB">
        <w:rPr>
          <w:rFonts w:ascii="宋体" w:eastAsia="宋体" w:hAnsi="宋体"/>
          <w:lang w:eastAsia="zh-CN"/>
        </w:rPr>
        <w:br/>
        <w:t>### 40\. (单选题, 2.0 分)</w:t>
      </w:r>
      <w:r w:rsidRPr="00A331AB">
        <w:rPr>
          <w:rFonts w:ascii="宋体" w:eastAsia="宋体" w:hAnsi="宋体"/>
          <w:lang w:eastAsia="zh-CN"/>
        </w:rPr>
        <w:br/>
      </w:r>
      <w:r w:rsidRPr="00A331AB">
        <w:rPr>
          <w:rFonts w:ascii="宋体" w:eastAsia="宋体" w:hAnsi="宋体"/>
          <w:lang w:eastAsia="zh-CN"/>
        </w:rPr>
        <w:br/>
        <w:t>购买实验动物必需到具有下列哪种许可证的单位购买：</w:t>
      </w:r>
      <w:r w:rsidRPr="00A331AB">
        <w:rPr>
          <w:rFonts w:ascii="宋体" w:eastAsia="宋体" w:hAnsi="宋体"/>
          <w:lang w:eastAsia="zh-CN"/>
        </w:rPr>
        <w:br/>
      </w:r>
      <w:r w:rsidRPr="00A331AB">
        <w:rPr>
          <w:rFonts w:ascii="宋体" w:eastAsia="宋体" w:hAnsi="宋体"/>
          <w:lang w:eastAsia="zh-CN"/>
        </w:rPr>
        <w:br/>
        <w:t xml:space="preserve">  </w:t>
      </w:r>
      <w:r w:rsidRPr="00A331AB">
        <w:rPr>
          <w:rFonts w:ascii="宋体" w:eastAsia="宋体" w:hAnsi="宋体"/>
          <w:lang w:eastAsia="zh-CN"/>
        </w:rPr>
        <w:br/>
      </w:r>
      <w:r w:rsidRPr="00A331AB">
        <w:rPr>
          <w:rFonts w:ascii="宋体" w:eastAsia="宋体" w:hAnsi="宋体"/>
          <w:lang w:eastAsia="zh-CN"/>
        </w:rPr>
        <w:br/>
        <w:t xml:space="preserve">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《实验动物供应许可证》</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《实验动物使用许可证》</w:t>
      </w:r>
      <w:r w:rsidRPr="00A331AB">
        <w:rPr>
          <w:rFonts w:ascii="宋体" w:eastAsia="宋体" w:hAnsi="宋体"/>
          <w:lang w:eastAsia="zh-CN"/>
        </w:rPr>
        <w:br/>
      </w:r>
      <w:r w:rsidRPr="00A331AB">
        <w:rPr>
          <w:rFonts w:ascii="宋体" w:eastAsia="宋体" w:hAnsi="宋体"/>
          <w:lang w:eastAsia="zh-CN"/>
        </w:rPr>
        <w:br/>
        <w:t>C</w:t>
      </w:r>
      <w:r w:rsidRPr="00A331AB">
        <w:rPr>
          <w:rFonts w:ascii="宋体" w:eastAsia="宋体" w:hAnsi="宋体"/>
          <w:lang w:eastAsia="zh-CN"/>
        </w:rPr>
        <w:br/>
      </w:r>
      <w:r w:rsidRPr="00A331AB">
        <w:rPr>
          <w:rFonts w:ascii="宋体" w:eastAsia="宋体" w:hAnsi="宋体"/>
          <w:lang w:eastAsia="zh-CN"/>
        </w:rPr>
        <w:br/>
        <w:t>《实验动物生产许可证》</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《实验动物经营许可证》</w:t>
      </w:r>
      <w:r w:rsidRPr="00A331AB">
        <w:rPr>
          <w:rFonts w:ascii="宋体" w:eastAsia="宋体" w:hAnsi="宋体"/>
          <w:lang w:eastAsia="zh-CN"/>
        </w:rPr>
        <w:br/>
      </w:r>
      <w:r w:rsidRPr="00A331AB">
        <w:rPr>
          <w:rFonts w:ascii="宋体" w:eastAsia="宋体" w:hAnsi="宋体"/>
          <w:lang w:eastAsia="zh-CN"/>
        </w:rPr>
        <w:lastRenderedPageBreak/>
        <w:br/>
        <w:t>### 41\. (单选题, 2.0 分)</w:t>
      </w:r>
      <w:r w:rsidRPr="00A331AB">
        <w:rPr>
          <w:rFonts w:ascii="宋体" w:eastAsia="宋体" w:hAnsi="宋体"/>
          <w:lang w:eastAsia="zh-CN"/>
        </w:rPr>
        <w:br/>
      </w:r>
      <w:r w:rsidRPr="00A331AB">
        <w:rPr>
          <w:rFonts w:ascii="宋体" w:eastAsia="宋体" w:hAnsi="宋体"/>
          <w:lang w:eastAsia="zh-CN"/>
        </w:rPr>
        <w:br/>
        <w:t xml:space="preserve">屏障环境适合饲养以下哪个级别的实验动物：  </w:t>
      </w:r>
      <w:r w:rsidRPr="00A331AB">
        <w:rPr>
          <w:rFonts w:ascii="宋体" w:eastAsia="宋体" w:hAnsi="宋体"/>
          <w:lang w:eastAsia="zh-CN"/>
        </w:rPr>
        <w:br/>
      </w:r>
      <w:r w:rsidRPr="00A331AB">
        <w:rPr>
          <w:rFonts w:ascii="宋体" w:eastAsia="宋体" w:hAnsi="宋体"/>
          <w:lang w:eastAsia="zh-CN"/>
        </w:rPr>
        <w:br/>
        <w:t xml:space="preserve">  </w:t>
      </w:r>
      <w:r w:rsidRPr="00A331AB">
        <w:rPr>
          <w:rFonts w:ascii="宋体" w:eastAsia="宋体" w:hAnsi="宋体"/>
          <w:lang w:eastAsia="zh-CN"/>
        </w:rPr>
        <w:br/>
      </w:r>
      <w:r w:rsidRPr="00A331AB">
        <w:rPr>
          <w:rFonts w:ascii="宋体" w:eastAsia="宋体" w:hAnsi="宋体"/>
          <w:lang w:eastAsia="zh-CN"/>
        </w:rPr>
        <w:br/>
        <w:t xml:space="preserve">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悉生动物</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普通级动物</w:t>
      </w:r>
      <w:r w:rsidRPr="00A331AB">
        <w:rPr>
          <w:rFonts w:ascii="宋体" w:eastAsia="宋体" w:hAnsi="宋体"/>
          <w:lang w:eastAsia="zh-CN"/>
        </w:rPr>
        <w:br/>
      </w:r>
      <w:r w:rsidRPr="00A331AB">
        <w:rPr>
          <w:rFonts w:ascii="宋体" w:eastAsia="宋体" w:hAnsi="宋体"/>
          <w:lang w:eastAsia="zh-CN"/>
        </w:rPr>
        <w:br/>
        <w:t>C</w:t>
      </w:r>
      <w:r w:rsidRPr="00A331AB">
        <w:rPr>
          <w:rFonts w:ascii="宋体" w:eastAsia="宋体" w:hAnsi="宋体"/>
          <w:lang w:eastAsia="zh-CN"/>
        </w:rPr>
        <w:br/>
      </w:r>
      <w:r w:rsidRPr="00A331AB">
        <w:rPr>
          <w:rFonts w:ascii="宋体" w:eastAsia="宋体" w:hAnsi="宋体"/>
          <w:lang w:eastAsia="zh-CN"/>
        </w:rPr>
        <w:br/>
        <w:t>SPF级动物</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无菌动物</w:t>
      </w:r>
      <w:r w:rsidRPr="00A331AB">
        <w:rPr>
          <w:rFonts w:ascii="宋体" w:eastAsia="宋体" w:hAnsi="宋体"/>
          <w:lang w:eastAsia="zh-CN"/>
        </w:rPr>
        <w:br/>
      </w:r>
      <w:r w:rsidRPr="00A331AB">
        <w:rPr>
          <w:rFonts w:ascii="宋体" w:eastAsia="宋体" w:hAnsi="宋体"/>
          <w:lang w:eastAsia="zh-CN"/>
        </w:rPr>
        <w:br/>
        <w:t>### 42\. (单选题, 2.0 分)</w:t>
      </w:r>
      <w:r w:rsidRPr="00A331AB">
        <w:rPr>
          <w:rFonts w:ascii="宋体" w:eastAsia="宋体" w:hAnsi="宋体"/>
          <w:lang w:eastAsia="zh-CN"/>
        </w:rPr>
        <w:br/>
      </w:r>
      <w:r w:rsidRPr="00A331AB">
        <w:rPr>
          <w:rFonts w:ascii="宋体" w:eastAsia="宋体" w:hAnsi="宋体"/>
          <w:lang w:eastAsia="zh-CN"/>
        </w:rPr>
        <w:br/>
        <w:t xml:space="preserve">2023年7月1日正式实施的我国实验动物国家标准（GB14922-2022)，按微生物和寄生虫控制分类，将大、小鼠分为哪几个级别：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清洁动物、SPF动物、无菌动物</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SPF动物、无菌动物</w:t>
      </w:r>
      <w:r w:rsidRPr="00A331AB">
        <w:rPr>
          <w:rFonts w:ascii="宋体" w:eastAsia="宋体" w:hAnsi="宋体"/>
          <w:lang w:eastAsia="zh-CN"/>
        </w:rPr>
        <w:br/>
      </w:r>
      <w:r w:rsidRPr="00A331AB">
        <w:rPr>
          <w:rFonts w:ascii="宋体" w:eastAsia="宋体" w:hAnsi="宋体"/>
          <w:lang w:eastAsia="zh-CN"/>
        </w:rPr>
        <w:br/>
        <w:t>C</w:t>
      </w:r>
      <w:r w:rsidRPr="00A331AB">
        <w:rPr>
          <w:rFonts w:ascii="宋体" w:eastAsia="宋体" w:hAnsi="宋体"/>
          <w:lang w:eastAsia="zh-CN"/>
        </w:rPr>
        <w:br/>
      </w:r>
      <w:r w:rsidRPr="00A331AB">
        <w:rPr>
          <w:rFonts w:ascii="宋体" w:eastAsia="宋体" w:hAnsi="宋体"/>
          <w:lang w:eastAsia="zh-CN"/>
        </w:rPr>
        <w:lastRenderedPageBreak/>
        <w:br/>
        <w:t>普通动物、清洁动物、SPF动物、无菌动物</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SPF动物、悉生动物、无菌动物</w:t>
      </w:r>
      <w:r w:rsidRPr="00A331AB">
        <w:rPr>
          <w:rFonts w:ascii="宋体" w:eastAsia="宋体" w:hAnsi="宋体"/>
          <w:lang w:eastAsia="zh-CN"/>
        </w:rPr>
        <w:br/>
      </w:r>
      <w:r w:rsidRPr="00A331AB">
        <w:rPr>
          <w:rFonts w:ascii="宋体" w:eastAsia="宋体" w:hAnsi="宋体"/>
          <w:lang w:eastAsia="zh-CN"/>
        </w:rPr>
        <w:br/>
        <w:t>### 43\. (单选题, 2.0 分)</w:t>
      </w:r>
      <w:r w:rsidRPr="00A331AB">
        <w:rPr>
          <w:rFonts w:ascii="宋体" w:eastAsia="宋体" w:hAnsi="宋体"/>
          <w:lang w:eastAsia="zh-CN"/>
        </w:rPr>
        <w:br/>
      </w:r>
      <w:r w:rsidRPr="00A331AB">
        <w:rPr>
          <w:rFonts w:ascii="宋体" w:eastAsia="宋体" w:hAnsi="宋体"/>
          <w:lang w:eastAsia="zh-CN"/>
        </w:rPr>
        <w:br/>
        <w:t xml:space="preserve">进入屏障环境动物实验室时，在二更衣室须更换上：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白大褂（非灭菌）</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灭菌隔离服</w:t>
      </w:r>
      <w:r w:rsidRPr="00A331AB">
        <w:rPr>
          <w:rFonts w:ascii="宋体" w:eastAsia="宋体" w:hAnsi="宋体"/>
          <w:lang w:eastAsia="zh-CN"/>
        </w:rPr>
        <w:br/>
      </w:r>
      <w:r w:rsidRPr="00A331AB">
        <w:rPr>
          <w:rFonts w:ascii="宋体" w:eastAsia="宋体" w:hAnsi="宋体"/>
          <w:lang w:eastAsia="zh-CN"/>
        </w:rPr>
        <w:br/>
        <w:t>C</w:t>
      </w:r>
      <w:r w:rsidRPr="00A331AB">
        <w:rPr>
          <w:rFonts w:ascii="宋体" w:eastAsia="宋体" w:hAnsi="宋体"/>
          <w:lang w:eastAsia="zh-CN"/>
        </w:rPr>
        <w:br/>
      </w:r>
      <w:r w:rsidRPr="00A331AB">
        <w:rPr>
          <w:rFonts w:ascii="宋体" w:eastAsia="宋体" w:hAnsi="宋体"/>
          <w:lang w:eastAsia="zh-CN"/>
        </w:rPr>
        <w:br/>
        <w:t>一次性隔离服（非灭菌）</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白大褂（灭菌）</w:t>
      </w:r>
      <w:r w:rsidRPr="00A331AB">
        <w:rPr>
          <w:rFonts w:ascii="宋体" w:eastAsia="宋体" w:hAnsi="宋体"/>
          <w:lang w:eastAsia="zh-CN"/>
        </w:rPr>
        <w:br/>
      </w:r>
      <w:r w:rsidRPr="00A331AB">
        <w:rPr>
          <w:rFonts w:ascii="宋体" w:eastAsia="宋体" w:hAnsi="宋体"/>
          <w:lang w:eastAsia="zh-CN"/>
        </w:rPr>
        <w:br/>
        <w:t>### 44\. (单选题, 2.0 分)</w:t>
      </w:r>
      <w:r w:rsidRPr="00A331AB">
        <w:rPr>
          <w:rFonts w:ascii="宋体" w:eastAsia="宋体" w:hAnsi="宋体"/>
          <w:lang w:eastAsia="zh-CN"/>
        </w:rPr>
        <w:br/>
      </w:r>
      <w:r w:rsidRPr="00A331AB">
        <w:rPr>
          <w:rFonts w:ascii="宋体" w:eastAsia="宋体" w:hAnsi="宋体"/>
          <w:lang w:eastAsia="zh-CN"/>
        </w:rPr>
        <w:br/>
        <w:t xml:space="preserve">SPF级动物饮水采用的灭菌方法是：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紫外线照射</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高压蒸汽灭菌</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C</w:t>
      </w:r>
      <w:r w:rsidRPr="00A331AB">
        <w:rPr>
          <w:rFonts w:ascii="宋体" w:eastAsia="宋体" w:hAnsi="宋体"/>
          <w:lang w:eastAsia="zh-CN"/>
        </w:rPr>
        <w:br/>
      </w:r>
      <w:r w:rsidRPr="00A331AB">
        <w:rPr>
          <w:rFonts w:ascii="宋体" w:eastAsia="宋体" w:hAnsi="宋体"/>
          <w:lang w:eastAsia="zh-CN"/>
        </w:rPr>
        <w:br/>
        <w:t>酸化</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煮沸</w:t>
      </w:r>
      <w:r w:rsidRPr="00A331AB">
        <w:rPr>
          <w:rFonts w:ascii="宋体" w:eastAsia="宋体" w:hAnsi="宋体"/>
          <w:lang w:eastAsia="zh-CN"/>
        </w:rPr>
        <w:br/>
      </w:r>
      <w:r w:rsidRPr="00A331AB">
        <w:rPr>
          <w:rFonts w:ascii="宋体" w:eastAsia="宋体" w:hAnsi="宋体"/>
          <w:lang w:eastAsia="zh-CN"/>
        </w:rPr>
        <w:br/>
        <w:t>### 45\. (单选题, 2.0 分)</w:t>
      </w:r>
      <w:r w:rsidRPr="00A331AB">
        <w:rPr>
          <w:rFonts w:ascii="宋体" w:eastAsia="宋体" w:hAnsi="宋体"/>
          <w:lang w:eastAsia="zh-CN"/>
        </w:rPr>
        <w:br/>
      </w:r>
      <w:r w:rsidRPr="00A331AB">
        <w:rPr>
          <w:rFonts w:ascii="宋体" w:eastAsia="宋体" w:hAnsi="宋体"/>
          <w:lang w:eastAsia="zh-CN"/>
        </w:rPr>
        <w:br/>
        <w:t xml:space="preserve">动物实验开始之前，最先开展的工作是：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动物购买协议</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签订动物实验协议</w:t>
      </w:r>
      <w:r w:rsidRPr="00A331AB">
        <w:rPr>
          <w:rFonts w:ascii="宋体" w:eastAsia="宋体" w:hAnsi="宋体"/>
          <w:lang w:eastAsia="zh-CN"/>
        </w:rPr>
        <w:br/>
      </w:r>
      <w:r w:rsidRPr="00A331AB">
        <w:rPr>
          <w:rFonts w:ascii="宋体" w:eastAsia="宋体" w:hAnsi="宋体"/>
          <w:lang w:eastAsia="zh-CN"/>
        </w:rPr>
        <w:br/>
        <w:t>C</w:t>
      </w:r>
      <w:r w:rsidRPr="00A331AB">
        <w:rPr>
          <w:rFonts w:ascii="宋体" w:eastAsia="宋体" w:hAnsi="宋体"/>
          <w:lang w:eastAsia="zh-CN"/>
        </w:rPr>
        <w:br/>
      </w:r>
      <w:r w:rsidRPr="00A331AB">
        <w:rPr>
          <w:rFonts w:ascii="宋体" w:eastAsia="宋体" w:hAnsi="宋体"/>
          <w:lang w:eastAsia="zh-CN"/>
        </w:rPr>
        <w:br/>
        <w:t xml:space="preserve">递交动物福利伦理审查表  </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递交动物实验预约申请表</w:t>
      </w:r>
      <w:r w:rsidRPr="00A331AB">
        <w:rPr>
          <w:rFonts w:ascii="宋体" w:eastAsia="宋体" w:hAnsi="宋体"/>
          <w:lang w:eastAsia="zh-CN"/>
        </w:rPr>
        <w:br/>
      </w:r>
      <w:r w:rsidRPr="00A331AB">
        <w:rPr>
          <w:rFonts w:ascii="宋体" w:eastAsia="宋体" w:hAnsi="宋体"/>
          <w:lang w:eastAsia="zh-CN"/>
        </w:rPr>
        <w:br/>
        <w:t>### 46\. (单选题, 2.0 分)</w:t>
      </w:r>
      <w:r w:rsidRPr="00A331AB">
        <w:rPr>
          <w:rFonts w:ascii="宋体" w:eastAsia="宋体" w:hAnsi="宋体"/>
          <w:lang w:eastAsia="zh-CN"/>
        </w:rPr>
        <w:br/>
      </w:r>
      <w:r w:rsidRPr="00A331AB">
        <w:rPr>
          <w:rFonts w:ascii="宋体" w:eastAsia="宋体" w:hAnsi="宋体"/>
          <w:lang w:eastAsia="zh-CN"/>
        </w:rPr>
        <w:br/>
        <w:t xml:space="preserve">经消毒灭菌的实验用品，在屏障环境动物实验室存放的最长时间为：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14天</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7天</w:t>
      </w:r>
      <w:r w:rsidRPr="00A331AB">
        <w:rPr>
          <w:rFonts w:ascii="宋体" w:eastAsia="宋体" w:hAnsi="宋体"/>
          <w:lang w:eastAsia="zh-CN"/>
        </w:rPr>
        <w:br/>
      </w:r>
      <w:r w:rsidRPr="00A331AB">
        <w:rPr>
          <w:rFonts w:ascii="宋体" w:eastAsia="宋体" w:hAnsi="宋体"/>
          <w:lang w:eastAsia="zh-CN"/>
        </w:rPr>
        <w:lastRenderedPageBreak/>
        <w:br/>
        <w:t>C</w:t>
      </w:r>
      <w:r w:rsidRPr="00A331AB">
        <w:rPr>
          <w:rFonts w:ascii="宋体" w:eastAsia="宋体" w:hAnsi="宋体"/>
          <w:lang w:eastAsia="zh-CN"/>
        </w:rPr>
        <w:br/>
      </w:r>
      <w:r w:rsidRPr="00A331AB">
        <w:rPr>
          <w:rFonts w:ascii="宋体" w:eastAsia="宋体" w:hAnsi="宋体"/>
          <w:lang w:eastAsia="zh-CN"/>
        </w:rPr>
        <w:br/>
        <w:t>3天</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30天</w:t>
      </w:r>
      <w:r w:rsidRPr="00A331AB">
        <w:rPr>
          <w:rFonts w:ascii="宋体" w:eastAsia="宋体" w:hAnsi="宋体"/>
          <w:lang w:eastAsia="zh-CN"/>
        </w:rPr>
        <w:br/>
      </w:r>
      <w:r w:rsidRPr="00A331AB">
        <w:rPr>
          <w:rFonts w:ascii="宋体" w:eastAsia="宋体" w:hAnsi="宋体"/>
          <w:lang w:eastAsia="zh-CN"/>
        </w:rPr>
        <w:br/>
        <w:t>### 47\. (单选题, 2.0 分)</w:t>
      </w:r>
      <w:r w:rsidRPr="00A331AB">
        <w:rPr>
          <w:rFonts w:ascii="宋体" w:eastAsia="宋体" w:hAnsi="宋体"/>
          <w:lang w:eastAsia="zh-CN"/>
        </w:rPr>
        <w:br/>
      </w:r>
      <w:r w:rsidRPr="00A331AB">
        <w:rPr>
          <w:rFonts w:ascii="宋体" w:eastAsia="宋体" w:hAnsi="宋体"/>
          <w:lang w:eastAsia="zh-CN"/>
        </w:rPr>
        <w:br/>
        <w:t xml:space="preserve">为保证实验动物的福利，同时也为了控制好实验动物的环境，在一个标准的小鼠饲养盒（0.29mX0.18mX0.15m）内饲养20g小鼠的只数不能超过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3只</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5只</w:t>
      </w:r>
      <w:r w:rsidRPr="00A331AB">
        <w:rPr>
          <w:rFonts w:ascii="宋体" w:eastAsia="宋体" w:hAnsi="宋体"/>
          <w:lang w:eastAsia="zh-CN"/>
        </w:rPr>
        <w:br/>
      </w:r>
      <w:r w:rsidRPr="00A331AB">
        <w:rPr>
          <w:rFonts w:ascii="宋体" w:eastAsia="宋体" w:hAnsi="宋体"/>
          <w:lang w:eastAsia="zh-CN"/>
        </w:rPr>
        <w:br/>
        <w:t>C</w:t>
      </w:r>
      <w:r w:rsidRPr="00A331AB">
        <w:rPr>
          <w:rFonts w:ascii="宋体" w:eastAsia="宋体" w:hAnsi="宋体"/>
          <w:lang w:eastAsia="zh-CN"/>
        </w:rPr>
        <w:br/>
      </w:r>
      <w:r w:rsidRPr="00A331AB">
        <w:rPr>
          <w:rFonts w:ascii="宋体" w:eastAsia="宋体" w:hAnsi="宋体"/>
          <w:lang w:eastAsia="zh-CN"/>
        </w:rPr>
        <w:br/>
        <w:t>8只</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10只</w:t>
      </w:r>
      <w:r w:rsidRPr="00A331AB">
        <w:rPr>
          <w:rFonts w:ascii="宋体" w:eastAsia="宋体" w:hAnsi="宋体"/>
          <w:lang w:eastAsia="zh-CN"/>
        </w:rPr>
        <w:br/>
      </w:r>
      <w:r w:rsidRPr="00A331AB">
        <w:rPr>
          <w:rFonts w:ascii="宋体" w:eastAsia="宋体" w:hAnsi="宋体"/>
          <w:lang w:eastAsia="zh-CN"/>
        </w:rPr>
        <w:br/>
        <w:t>### 48\. (单选题, 2.0 分)</w:t>
      </w:r>
      <w:r w:rsidRPr="00A331AB">
        <w:rPr>
          <w:rFonts w:ascii="宋体" w:eastAsia="宋体" w:hAnsi="宋体"/>
          <w:lang w:eastAsia="zh-CN"/>
        </w:rPr>
        <w:br/>
      </w:r>
      <w:r w:rsidRPr="00A331AB">
        <w:rPr>
          <w:rFonts w:ascii="宋体" w:eastAsia="宋体" w:hAnsi="宋体"/>
          <w:lang w:eastAsia="zh-CN"/>
        </w:rPr>
        <w:br/>
        <w:t>《中华人民共和国生物安全法》于什么时候正式施行？</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2018年9月1日</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lastRenderedPageBreak/>
        <w:br/>
        <w:t>2020年10月17日</w:t>
      </w:r>
      <w:r w:rsidRPr="00A331AB">
        <w:rPr>
          <w:rFonts w:ascii="宋体" w:eastAsia="宋体" w:hAnsi="宋体"/>
          <w:lang w:eastAsia="zh-CN"/>
        </w:rPr>
        <w:br/>
      </w:r>
      <w:r w:rsidRPr="00A331AB">
        <w:rPr>
          <w:rFonts w:ascii="宋体" w:eastAsia="宋体" w:hAnsi="宋体"/>
          <w:lang w:eastAsia="zh-CN"/>
        </w:rPr>
        <w:br/>
        <w:t>C</w:t>
      </w:r>
      <w:r w:rsidRPr="00A331AB">
        <w:rPr>
          <w:rFonts w:ascii="宋体" w:eastAsia="宋体" w:hAnsi="宋体"/>
          <w:lang w:eastAsia="zh-CN"/>
        </w:rPr>
        <w:br/>
      </w:r>
      <w:r w:rsidRPr="00A331AB">
        <w:rPr>
          <w:rFonts w:ascii="宋体" w:eastAsia="宋体" w:hAnsi="宋体"/>
          <w:lang w:eastAsia="zh-CN"/>
        </w:rPr>
        <w:br/>
        <w:t>2019年10月1日</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2021年4月15日</w:t>
      </w:r>
      <w:r w:rsidRPr="00A331AB">
        <w:rPr>
          <w:rFonts w:ascii="宋体" w:eastAsia="宋体" w:hAnsi="宋体"/>
          <w:lang w:eastAsia="zh-CN"/>
        </w:rPr>
        <w:br/>
      </w:r>
      <w:r w:rsidRPr="00A331AB">
        <w:rPr>
          <w:rFonts w:ascii="宋体" w:eastAsia="宋体" w:hAnsi="宋体"/>
          <w:lang w:eastAsia="zh-CN"/>
        </w:rPr>
        <w:br/>
        <w:t>### 49\. (单选题, 2.0 分)</w:t>
      </w:r>
      <w:r w:rsidRPr="00A331AB">
        <w:rPr>
          <w:rFonts w:ascii="宋体" w:eastAsia="宋体" w:hAnsi="宋体"/>
          <w:lang w:eastAsia="zh-CN"/>
        </w:rPr>
        <w:br/>
      </w:r>
      <w:r w:rsidRPr="00A331AB">
        <w:rPr>
          <w:rFonts w:ascii="宋体" w:eastAsia="宋体" w:hAnsi="宋体"/>
          <w:lang w:eastAsia="zh-CN"/>
        </w:rPr>
        <w:br/>
        <w:t>裸鼠或Scid小鼠不能饲养在以下哪种实验动物环境设施中：</w:t>
      </w:r>
      <w:r w:rsidRPr="00A331AB">
        <w:rPr>
          <w:rFonts w:ascii="宋体" w:eastAsia="宋体" w:hAnsi="宋体"/>
          <w:lang w:eastAsia="zh-CN"/>
        </w:rPr>
        <w:br/>
      </w:r>
      <w:r w:rsidRPr="00A331AB">
        <w:rPr>
          <w:rFonts w:ascii="宋体" w:eastAsia="宋体" w:hAnsi="宋体"/>
          <w:lang w:eastAsia="zh-CN"/>
        </w:rPr>
        <w:br/>
        <w:t xml:space="preserve">  </w:t>
      </w:r>
      <w:r w:rsidRPr="00A331AB">
        <w:rPr>
          <w:rFonts w:ascii="宋体" w:eastAsia="宋体" w:hAnsi="宋体"/>
          <w:lang w:eastAsia="zh-CN"/>
        </w:rPr>
        <w:br/>
      </w:r>
      <w:r w:rsidRPr="00A331AB">
        <w:rPr>
          <w:rFonts w:ascii="宋体" w:eastAsia="宋体" w:hAnsi="宋体"/>
          <w:lang w:eastAsia="zh-CN"/>
        </w:rPr>
        <w:br/>
        <w:t xml:space="preserve">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 xml:space="preserve">IVC系统  </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开放环境</w:t>
      </w:r>
      <w:r w:rsidRPr="00A331AB">
        <w:rPr>
          <w:rFonts w:ascii="宋体" w:eastAsia="宋体" w:hAnsi="宋体"/>
          <w:lang w:eastAsia="zh-CN"/>
        </w:rPr>
        <w:br/>
      </w:r>
      <w:r w:rsidRPr="00A331AB">
        <w:rPr>
          <w:rFonts w:ascii="宋体" w:eastAsia="宋体" w:hAnsi="宋体"/>
          <w:lang w:eastAsia="zh-CN"/>
        </w:rPr>
        <w:br/>
        <w:t>C</w:t>
      </w:r>
      <w:r w:rsidRPr="00A331AB">
        <w:rPr>
          <w:rFonts w:ascii="宋体" w:eastAsia="宋体" w:hAnsi="宋体"/>
          <w:lang w:eastAsia="zh-CN"/>
        </w:rPr>
        <w:br/>
      </w:r>
      <w:r w:rsidRPr="00A331AB">
        <w:rPr>
          <w:rFonts w:ascii="宋体" w:eastAsia="宋体" w:hAnsi="宋体"/>
          <w:lang w:eastAsia="zh-CN"/>
        </w:rPr>
        <w:br/>
        <w:t>隔离环境</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屏障环境</w:t>
      </w:r>
      <w:r w:rsidRPr="00A331AB">
        <w:rPr>
          <w:rFonts w:ascii="宋体" w:eastAsia="宋体" w:hAnsi="宋体"/>
          <w:lang w:eastAsia="zh-CN"/>
        </w:rPr>
        <w:br/>
      </w:r>
      <w:r w:rsidRPr="00A331AB">
        <w:rPr>
          <w:rFonts w:ascii="宋体" w:eastAsia="宋体" w:hAnsi="宋体"/>
          <w:lang w:eastAsia="zh-CN"/>
        </w:rPr>
        <w:br/>
        <w:t>### 50\. (单选题, 2.0 分)</w:t>
      </w:r>
      <w:r w:rsidRPr="00A331AB">
        <w:rPr>
          <w:rFonts w:ascii="宋体" w:eastAsia="宋体" w:hAnsi="宋体"/>
          <w:lang w:eastAsia="zh-CN"/>
        </w:rPr>
        <w:br/>
      </w:r>
      <w:r w:rsidRPr="00A331AB">
        <w:rPr>
          <w:rFonts w:ascii="宋体" w:eastAsia="宋体" w:hAnsi="宋体"/>
          <w:lang w:eastAsia="zh-CN"/>
        </w:rPr>
        <w:br/>
        <w:t>正压屏障环境实验动物设施，以下哪项气压差顺序是正确的：</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 xml:space="preserve">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动物实验室＞ 洁库 ＞洁净走廊 ＞清洗消毒室＞污物走廊＞室外</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动物实验室＞洁库 ＞ 洁净走廊 ＞污物走廊 ＞清洗消毒室 ＞室外</w:t>
      </w:r>
      <w:r w:rsidRPr="00A331AB">
        <w:rPr>
          <w:rFonts w:ascii="宋体" w:eastAsia="宋体" w:hAnsi="宋体"/>
          <w:lang w:eastAsia="zh-CN"/>
        </w:rPr>
        <w:br/>
      </w:r>
      <w:r w:rsidRPr="00A331AB">
        <w:rPr>
          <w:rFonts w:ascii="宋体" w:eastAsia="宋体" w:hAnsi="宋体"/>
          <w:lang w:eastAsia="zh-CN"/>
        </w:rPr>
        <w:br/>
        <w:t>C</w:t>
      </w:r>
      <w:r w:rsidRPr="00A331AB">
        <w:rPr>
          <w:rFonts w:ascii="宋体" w:eastAsia="宋体" w:hAnsi="宋体"/>
          <w:lang w:eastAsia="zh-CN"/>
        </w:rPr>
        <w:br/>
      </w:r>
      <w:r w:rsidRPr="00A331AB">
        <w:rPr>
          <w:rFonts w:ascii="宋体" w:eastAsia="宋体" w:hAnsi="宋体"/>
          <w:lang w:eastAsia="zh-CN"/>
        </w:rPr>
        <w:br/>
        <w:t>洁库 ＞洁净走廊＞动物实验室＞污物走廊 ＞清洗消毒室 ＞室外</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洁净走廊＞动物实验室＞洁库 ＞清洗消毒室＞污物走廊＞室外</w:t>
      </w:r>
      <w:r w:rsidRPr="00A331AB">
        <w:rPr>
          <w:rFonts w:ascii="宋体" w:eastAsia="宋体" w:hAnsi="宋体"/>
          <w:lang w:eastAsia="zh-CN"/>
        </w:rPr>
        <w:br/>
      </w:r>
      <w:r w:rsidRPr="00A331AB">
        <w:rPr>
          <w:rFonts w:ascii="宋体" w:eastAsia="宋体" w:hAnsi="宋体"/>
          <w:lang w:eastAsia="zh-CN"/>
        </w:rPr>
        <w:br/>
        <w:t>### 51\. (单选题, 2.0 分)</w:t>
      </w:r>
      <w:r w:rsidRPr="00A331AB">
        <w:rPr>
          <w:rFonts w:ascii="宋体" w:eastAsia="宋体" w:hAnsi="宋体"/>
          <w:lang w:eastAsia="zh-CN"/>
        </w:rPr>
        <w:br/>
      </w:r>
      <w:r w:rsidRPr="00A331AB">
        <w:rPr>
          <w:rFonts w:ascii="宋体" w:eastAsia="宋体" w:hAnsi="宋体"/>
          <w:lang w:eastAsia="zh-CN"/>
        </w:rPr>
        <w:br/>
        <w:t xml:space="preserve">按体内外携带微生物和寄生虫种类数量从少到多排列，下列哪一项是正确的：  </w:t>
      </w:r>
      <w:r w:rsidRPr="00A331AB">
        <w:rPr>
          <w:rFonts w:ascii="宋体" w:eastAsia="宋体" w:hAnsi="宋体"/>
          <w:lang w:eastAsia="zh-CN"/>
        </w:rPr>
        <w:br/>
      </w:r>
      <w:r w:rsidRPr="00A331AB">
        <w:rPr>
          <w:rFonts w:ascii="宋体" w:eastAsia="宋体" w:hAnsi="宋体"/>
          <w:lang w:eastAsia="zh-CN"/>
        </w:rPr>
        <w:br/>
        <w:t xml:space="preserve">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无菌动物、清洁动物、悉生动物、普通动物</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清洁动物、悉生动物、无特定病原体动物、普通动物</w:t>
      </w:r>
      <w:r w:rsidRPr="00A331AB">
        <w:rPr>
          <w:rFonts w:ascii="宋体" w:eastAsia="宋体" w:hAnsi="宋体"/>
          <w:lang w:eastAsia="zh-CN"/>
        </w:rPr>
        <w:br/>
      </w:r>
      <w:r w:rsidRPr="00A331AB">
        <w:rPr>
          <w:rFonts w:ascii="宋体" w:eastAsia="宋体" w:hAnsi="宋体"/>
          <w:lang w:eastAsia="zh-CN"/>
        </w:rPr>
        <w:br/>
        <w:t>C</w:t>
      </w:r>
      <w:r w:rsidRPr="00A331AB">
        <w:rPr>
          <w:rFonts w:ascii="宋体" w:eastAsia="宋体" w:hAnsi="宋体"/>
          <w:lang w:eastAsia="zh-CN"/>
        </w:rPr>
        <w:br/>
      </w:r>
      <w:r w:rsidRPr="00A331AB">
        <w:rPr>
          <w:rFonts w:ascii="宋体" w:eastAsia="宋体" w:hAnsi="宋体"/>
          <w:lang w:eastAsia="zh-CN"/>
        </w:rPr>
        <w:br/>
        <w:t>无菌动物、无特定病原体动物、悉生动物、普通动物</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悉生动物、无特定病原体动物、清洁动物、普通动物</w:t>
      </w:r>
      <w:r w:rsidRPr="00A331AB">
        <w:rPr>
          <w:rFonts w:ascii="宋体" w:eastAsia="宋体" w:hAnsi="宋体"/>
          <w:lang w:eastAsia="zh-CN"/>
        </w:rPr>
        <w:br/>
      </w:r>
      <w:r w:rsidRPr="00A331AB">
        <w:rPr>
          <w:rFonts w:ascii="宋体" w:eastAsia="宋体" w:hAnsi="宋体"/>
          <w:lang w:eastAsia="zh-CN"/>
        </w:rPr>
        <w:lastRenderedPageBreak/>
        <w:br/>
        <w:t>### 52\. (单选题, 2.0 分)</w:t>
      </w:r>
      <w:r w:rsidRPr="00A331AB">
        <w:rPr>
          <w:rFonts w:ascii="宋体" w:eastAsia="宋体" w:hAnsi="宋体"/>
          <w:lang w:eastAsia="zh-CN"/>
        </w:rPr>
        <w:br/>
      </w:r>
      <w:r w:rsidRPr="00A331AB">
        <w:rPr>
          <w:rFonts w:ascii="宋体" w:eastAsia="宋体" w:hAnsi="宋体"/>
          <w:lang w:eastAsia="zh-CN"/>
        </w:rPr>
        <w:br/>
        <w:t>实验动物福利伦理要求在动物实验中要选择“仁慈终点”，以下关于“仁慈终点”叙述**错误** 的是：</w:t>
      </w:r>
      <w:r w:rsidRPr="00A331AB">
        <w:rPr>
          <w:rFonts w:ascii="宋体" w:eastAsia="宋体" w:hAnsi="宋体"/>
          <w:lang w:eastAsia="zh-CN"/>
        </w:rPr>
        <w:br/>
      </w:r>
      <w:r w:rsidRPr="00A331AB">
        <w:rPr>
          <w:rFonts w:ascii="宋体" w:eastAsia="宋体" w:hAnsi="宋体"/>
          <w:lang w:eastAsia="zh-CN"/>
        </w:rPr>
        <w:br/>
        <w:t xml:space="preserve">  </w:t>
      </w:r>
      <w:r w:rsidRPr="00A331AB">
        <w:rPr>
          <w:rFonts w:ascii="宋体" w:eastAsia="宋体" w:hAnsi="宋体"/>
          <w:lang w:eastAsia="zh-CN"/>
        </w:rPr>
        <w:br/>
      </w:r>
      <w:r w:rsidRPr="00A331AB">
        <w:rPr>
          <w:rFonts w:ascii="宋体" w:eastAsia="宋体" w:hAnsi="宋体"/>
          <w:lang w:eastAsia="zh-CN"/>
        </w:rPr>
        <w:br/>
        <w:t xml:space="preserve">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即使实验未达预期目标，但动物已达允许承受的最高级别痛苦，即刻停止实验。</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实验获得所需数据后，即刻停止实验。</w:t>
      </w:r>
      <w:r w:rsidRPr="00A331AB">
        <w:rPr>
          <w:rFonts w:ascii="宋体" w:eastAsia="宋体" w:hAnsi="宋体"/>
          <w:lang w:eastAsia="zh-CN"/>
        </w:rPr>
        <w:br/>
      </w:r>
      <w:r w:rsidRPr="00A331AB">
        <w:rPr>
          <w:rFonts w:ascii="宋体" w:eastAsia="宋体" w:hAnsi="宋体"/>
          <w:lang w:eastAsia="zh-CN"/>
        </w:rPr>
        <w:br/>
        <w:t>C</w:t>
      </w:r>
      <w:r w:rsidRPr="00A331AB">
        <w:rPr>
          <w:rFonts w:ascii="宋体" w:eastAsia="宋体" w:hAnsi="宋体"/>
          <w:lang w:eastAsia="zh-CN"/>
        </w:rPr>
        <w:br/>
      </w:r>
      <w:r w:rsidRPr="00A331AB">
        <w:rPr>
          <w:rFonts w:ascii="宋体" w:eastAsia="宋体" w:hAnsi="宋体"/>
          <w:lang w:eastAsia="zh-CN"/>
        </w:rPr>
        <w:br/>
        <w:t>动物出现实验未预料的或与实验无关的痛苦，即刻停止实验。</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实验完成后实验动物都要处以安乐死</w:t>
      </w:r>
      <w:r w:rsidRPr="00A331AB">
        <w:rPr>
          <w:rFonts w:ascii="宋体" w:eastAsia="宋体" w:hAnsi="宋体"/>
          <w:lang w:eastAsia="zh-CN"/>
        </w:rPr>
        <w:br/>
      </w:r>
      <w:r w:rsidRPr="00A331AB">
        <w:rPr>
          <w:rFonts w:ascii="宋体" w:eastAsia="宋体" w:hAnsi="宋体"/>
          <w:lang w:eastAsia="zh-CN"/>
        </w:rPr>
        <w:br/>
        <w:t>### 53\. (单选题, 2.0 分)</w:t>
      </w:r>
      <w:r w:rsidRPr="00A331AB">
        <w:rPr>
          <w:rFonts w:ascii="宋体" w:eastAsia="宋体" w:hAnsi="宋体"/>
          <w:lang w:eastAsia="zh-CN"/>
        </w:rPr>
        <w:br/>
      </w:r>
      <w:r w:rsidRPr="00A331AB">
        <w:rPr>
          <w:rFonts w:ascii="宋体" w:eastAsia="宋体" w:hAnsi="宋体"/>
          <w:lang w:eastAsia="zh-CN"/>
        </w:rPr>
        <w:br/>
        <w:t>在国内购买的啮齿类实验动物（大、小鼠），如需抽样检测，则隔离检疫期至少要维持：</w:t>
      </w:r>
      <w:r w:rsidRPr="00A331AB">
        <w:rPr>
          <w:rFonts w:ascii="宋体" w:eastAsia="宋体" w:hAnsi="宋体"/>
          <w:lang w:eastAsia="zh-CN"/>
        </w:rPr>
        <w:br/>
      </w:r>
      <w:r w:rsidRPr="00A331AB">
        <w:rPr>
          <w:rFonts w:ascii="宋体" w:eastAsia="宋体" w:hAnsi="宋体"/>
          <w:lang w:eastAsia="zh-CN"/>
        </w:rPr>
        <w:br/>
        <w:t xml:space="preserve">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14天</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21天</w:t>
      </w:r>
      <w:r w:rsidRPr="00A331AB">
        <w:rPr>
          <w:rFonts w:ascii="宋体" w:eastAsia="宋体" w:hAnsi="宋体"/>
          <w:lang w:eastAsia="zh-CN"/>
        </w:rPr>
        <w:br/>
      </w:r>
      <w:r w:rsidRPr="00A331AB">
        <w:rPr>
          <w:rFonts w:ascii="宋体" w:eastAsia="宋体" w:hAnsi="宋体"/>
          <w:lang w:eastAsia="zh-CN"/>
        </w:rPr>
        <w:lastRenderedPageBreak/>
        <w:br/>
        <w:t>C</w:t>
      </w:r>
      <w:r w:rsidRPr="00A331AB">
        <w:rPr>
          <w:rFonts w:ascii="宋体" w:eastAsia="宋体" w:hAnsi="宋体"/>
          <w:lang w:eastAsia="zh-CN"/>
        </w:rPr>
        <w:br/>
      </w:r>
      <w:r w:rsidRPr="00A331AB">
        <w:rPr>
          <w:rFonts w:ascii="宋体" w:eastAsia="宋体" w:hAnsi="宋体"/>
          <w:lang w:eastAsia="zh-CN"/>
        </w:rPr>
        <w:br/>
        <w:t>30天</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60天</w:t>
      </w:r>
      <w:r w:rsidRPr="00A331AB">
        <w:rPr>
          <w:rFonts w:ascii="宋体" w:eastAsia="宋体" w:hAnsi="宋体"/>
          <w:lang w:eastAsia="zh-CN"/>
        </w:rPr>
        <w:br/>
      </w:r>
      <w:r w:rsidRPr="00A331AB">
        <w:rPr>
          <w:rFonts w:ascii="宋体" w:eastAsia="宋体" w:hAnsi="宋体"/>
          <w:lang w:eastAsia="zh-CN"/>
        </w:rPr>
        <w:br/>
        <w:t>### 54\. (单选题, 2.0 分)</w:t>
      </w:r>
      <w:r w:rsidRPr="00A331AB">
        <w:rPr>
          <w:rFonts w:ascii="宋体" w:eastAsia="宋体" w:hAnsi="宋体"/>
          <w:lang w:eastAsia="zh-CN"/>
        </w:rPr>
        <w:br/>
      </w:r>
      <w:r w:rsidRPr="00A331AB">
        <w:rPr>
          <w:rFonts w:ascii="宋体" w:eastAsia="宋体" w:hAnsi="宋体"/>
          <w:lang w:eastAsia="zh-CN"/>
        </w:rPr>
        <w:br/>
        <w:t>屏障动物实验室原则上更换垫料频率为：</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1次/天</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1次/月</w:t>
      </w:r>
      <w:r w:rsidRPr="00A331AB">
        <w:rPr>
          <w:rFonts w:ascii="宋体" w:eastAsia="宋体" w:hAnsi="宋体"/>
          <w:lang w:eastAsia="zh-CN"/>
        </w:rPr>
        <w:br/>
      </w:r>
      <w:r w:rsidRPr="00A331AB">
        <w:rPr>
          <w:rFonts w:ascii="宋体" w:eastAsia="宋体" w:hAnsi="宋体"/>
          <w:lang w:eastAsia="zh-CN"/>
        </w:rPr>
        <w:br/>
        <w:t>C</w:t>
      </w:r>
      <w:r w:rsidRPr="00A331AB">
        <w:rPr>
          <w:rFonts w:ascii="宋体" w:eastAsia="宋体" w:hAnsi="宋体"/>
          <w:lang w:eastAsia="zh-CN"/>
        </w:rPr>
        <w:br/>
      </w:r>
      <w:r w:rsidRPr="00A331AB">
        <w:rPr>
          <w:rFonts w:ascii="宋体" w:eastAsia="宋体" w:hAnsi="宋体"/>
          <w:lang w:eastAsia="zh-CN"/>
        </w:rPr>
        <w:br/>
        <w:t>1次/半月</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1-2次/周</w:t>
      </w:r>
      <w:r w:rsidRPr="00A331AB">
        <w:rPr>
          <w:rFonts w:ascii="宋体" w:eastAsia="宋体" w:hAnsi="宋体"/>
          <w:lang w:eastAsia="zh-CN"/>
        </w:rPr>
        <w:br/>
      </w:r>
      <w:r w:rsidRPr="00A331AB">
        <w:rPr>
          <w:rFonts w:ascii="宋体" w:eastAsia="宋体" w:hAnsi="宋体"/>
          <w:lang w:eastAsia="zh-CN"/>
        </w:rPr>
        <w:br/>
        <w:t>## 三、 多选题 （共 7题，21.0 分）</w:t>
      </w:r>
      <w:r w:rsidRPr="00A331AB">
        <w:rPr>
          <w:rFonts w:ascii="宋体" w:eastAsia="宋体" w:hAnsi="宋体"/>
          <w:lang w:eastAsia="zh-CN"/>
        </w:rPr>
        <w:br/>
      </w:r>
      <w:r w:rsidRPr="00A331AB">
        <w:rPr>
          <w:rFonts w:ascii="宋体" w:eastAsia="宋体" w:hAnsi="宋体"/>
          <w:lang w:eastAsia="zh-CN"/>
        </w:rPr>
        <w:br/>
        <w:t>### 55\. (多选题, 3.0 分)</w:t>
      </w:r>
      <w:r w:rsidRPr="00A331AB">
        <w:rPr>
          <w:rFonts w:ascii="宋体" w:eastAsia="宋体" w:hAnsi="宋体"/>
          <w:lang w:eastAsia="zh-CN"/>
        </w:rPr>
        <w:br/>
      </w:r>
      <w:r w:rsidRPr="00A331AB">
        <w:rPr>
          <w:rFonts w:ascii="宋体" w:eastAsia="宋体" w:hAnsi="宋体"/>
          <w:lang w:eastAsia="zh-CN"/>
        </w:rPr>
        <w:br/>
        <w:t xml:space="preserve">进入屏障环境动物寄养室，首先要做的两项工作是：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观察空调及通风情况和室内环境指标以及IVC主机运转情况和各参数情况</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B</w:t>
      </w:r>
      <w:r w:rsidRPr="00A331AB">
        <w:rPr>
          <w:rFonts w:ascii="宋体" w:eastAsia="宋体" w:hAnsi="宋体"/>
          <w:lang w:eastAsia="zh-CN"/>
        </w:rPr>
        <w:br/>
      </w:r>
      <w:r w:rsidRPr="00A331AB">
        <w:rPr>
          <w:rFonts w:ascii="宋体" w:eastAsia="宋体" w:hAnsi="宋体"/>
          <w:lang w:eastAsia="zh-CN"/>
        </w:rPr>
        <w:br/>
        <w:t>换垫料</w:t>
      </w:r>
      <w:r w:rsidRPr="00A331AB">
        <w:rPr>
          <w:rFonts w:ascii="宋体" w:eastAsia="宋体" w:hAnsi="宋体"/>
          <w:lang w:eastAsia="zh-CN"/>
        </w:rPr>
        <w:br/>
      </w:r>
      <w:r w:rsidRPr="00A331AB">
        <w:rPr>
          <w:rFonts w:ascii="宋体" w:eastAsia="宋体" w:hAnsi="宋体"/>
          <w:lang w:eastAsia="zh-CN"/>
        </w:rPr>
        <w:br/>
        <w:t>C</w:t>
      </w:r>
      <w:r w:rsidRPr="00A331AB">
        <w:rPr>
          <w:rFonts w:ascii="宋体" w:eastAsia="宋体" w:hAnsi="宋体"/>
          <w:lang w:eastAsia="zh-CN"/>
        </w:rPr>
        <w:br/>
      </w:r>
      <w:r w:rsidRPr="00A331AB">
        <w:rPr>
          <w:rFonts w:ascii="宋体" w:eastAsia="宋体" w:hAnsi="宋体"/>
          <w:lang w:eastAsia="zh-CN"/>
        </w:rPr>
        <w:br/>
        <w:t>加水、加饲料</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做实验</w:t>
      </w:r>
      <w:r w:rsidRPr="00A331AB">
        <w:rPr>
          <w:rFonts w:ascii="宋体" w:eastAsia="宋体" w:hAnsi="宋体"/>
          <w:lang w:eastAsia="zh-CN"/>
        </w:rPr>
        <w:br/>
      </w:r>
      <w:r w:rsidRPr="00A331AB">
        <w:rPr>
          <w:rFonts w:ascii="宋体" w:eastAsia="宋体" w:hAnsi="宋体"/>
          <w:lang w:eastAsia="zh-CN"/>
        </w:rPr>
        <w:br/>
        <w:t>E</w:t>
      </w:r>
      <w:r w:rsidRPr="00A331AB">
        <w:rPr>
          <w:rFonts w:ascii="宋体" w:eastAsia="宋体" w:hAnsi="宋体"/>
          <w:lang w:eastAsia="zh-CN"/>
        </w:rPr>
        <w:br/>
      </w:r>
      <w:r w:rsidRPr="00A331AB">
        <w:rPr>
          <w:rFonts w:ascii="宋体" w:eastAsia="宋体" w:hAnsi="宋体"/>
          <w:lang w:eastAsia="zh-CN"/>
        </w:rPr>
        <w:br/>
        <w:t>观察动物的情况（饮水、吃饲料、以及健康情况和笼内环境情况）</w:t>
      </w:r>
      <w:r w:rsidRPr="00A331AB">
        <w:rPr>
          <w:rFonts w:ascii="宋体" w:eastAsia="宋体" w:hAnsi="宋体"/>
          <w:lang w:eastAsia="zh-CN"/>
        </w:rPr>
        <w:br/>
      </w:r>
      <w:r w:rsidRPr="00A331AB">
        <w:rPr>
          <w:rFonts w:ascii="宋体" w:eastAsia="宋体" w:hAnsi="宋体"/>
          <w:lang w:eastAsia="zh-CN"/>
        </w:rPr>
        <w:br/>
        <w:t>### 56\. (多选题, 3.0 分)</w:t>
      </w:r>
      <w:r w:rsidRPr="00A331AB">
        <w:rPr>
          <w:rFonts w:ascii="宋体" w:eastAsia="宋体" w:hAnsi="宋体"/>
          <w:lang w:eastAsia="zh-CN"/>
        </w:rPr>
        <w:br/>
      </w:r>
      <w:r w:rsidRPr="00A331AB">
        <w:rPr>
          <w:rFonts w:ascii="宋体" w:eastAsia="宋体" w:hAnsi="宋体"/>
          <w:lang w:eastAsia="zh-CN"/>
        </w:rPr>
        <w:br/>
        <w:t>实验动物生产、使用和运输中应保障的动物福利包括以下几方面：</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动物享有不受饥渴的自由。</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动物享有生活舒适的自由。</w:t>
      </w:r>
      <w:r w:rsidRPr="00A331AB">
        <w:rPr>
          <w:rFonts w:ascii="宋体" w:eastAsia="宋体" w:hAnsi="宋体"/>
          <w:lang w:eastAsia="zh-CN"/>
        </w:rPr>
        <w:br/>
      </w:r>
      <w:r w:rsidRPr="00A331AB">
        <w:rPr>
          <w:rFonts w:ascii="宋体" w:eastAsia="宋体" w:hAnsi="宋体"/>
          <w:lang w:eastAsia="zh-CN"/>
        </w:rPr>
        <w:br/>
        <w:t>C</w:t>
      </w:r>
      <w:r w:rsidRPr="00A331AB">
        <w:rPr>
          <w:rFonts w:ascii="宋体" w:eastAsia="宋体" w:hAnsi="宋体"/>
          <w:lang w:eastAsia="zh-CN"/>
        </w:rPr>
        <w:br/>
      </w:r>
      <w:r w:rsidRPr="00A331AB">
        <w:rPr>
          <w:rFonts w:ascii="宋体" w:eastAsia="宋体" w:hAnsi="宋体"/>
          <w:lang w:eastAsia="zh-CN"/>
        </w:rPr>
        <w:br/>
        <w:t>动物享有不受痛苦、疾病、损伤、恐惧的自由。</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动物享有获得新鲜饮水和空气的自由。</w:t>
      </w:r>
      <w:r w:rsidRPr="00A331AB">
        <w:rPr>
          <w:rFonts w:ascii="宋体" w:eastAsia="宋体" w:hAnsi="宋体"/>
          <w:lang w:eastAsia="zh-CN"/>
        </w:rPr>
        <w:br/>
      </w:r>
      <w:r w:rsidRPr="00A331AB">
        <w:rPr>
          <w:rFonts w:ascii="宋体" w:eastAsia="宋体" w:hAnsi="宋体"/>
          <w:lang w:eastAsia="zh-CN"/>
        </w:rPr>
        <w:br/>
        <w:t>E</w:t>
      </w:r>
      <w:r w:rsidRPr="00A331AB">
        <w:rPr>
          <w:rFonts w:ascii="宋体" w:eastAsia="宋体" w:hAnsi="宋体"/>
          <w:lang w:eastAsia="zh-CN"/>
        </w:rPr>
        <w:br/>
      </w:r>
      <w:r w:rsidRPr="00A331AB">
        <w:rPr>
          <w:rFonts w:ascii="宋体" w:eastAsia="宋体" w:hAnsi="宋体"/>
          <w:lang w:eastAsia="zh-CN"/>
        </w:rPr>
        <w:br/>
        <w:t>动物享有表达行为天性的自由。</w:t>
      </w:r>
      <w:r w:rsidRPr="00A331AB">
        <w:rPr>
          <w:rFonts w:ascii="宋体" w:eastAsia="宋体" w:hAnsi="宋体"/>
          <w:lang w:eastAsia="zh-CN"/>
        </w:rPr>
        <w:br/>
      </w:r>
      <w:r w:rsidRPr="00A331AB">
        <w:rPr>
          <w:rFonts w:ascii="宋体" w:eastAsia="宋体" w:hAnsi="宋体"/>
          <w:lang w:eastAsia="zh-CN"/>
        </w:rPr>
        <w:lastRenderedPageBreak/>
        <w:br/>
        <w:t>### 57\. (多选题, 3.0 分)</w:t>
      </w:r>
      <w:r w:rsidRPr="00A331AB">
        <w:rPr>
          <w:rFonts w:ascii="宋体" w:eastAsia="宋体" w:hAnsi="宋体"/>
          <w:lang w:eastAsia="zh-CN"/>
        </w:rPr>
        <w:br/>
      </w:r>
      <w:r w:rsidRPr="00A331AB">
        <w:rPr>
          <w:rFonts w:ascii="宋体" w:eastAsia="宋体" w:hAnsi="宋体"/>
          <w:lang w:eastAsia="zh-CN"/>
        </w:rPr>
        <w:br/>
        <w:t>以下行为为严重警告处分行为：</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在屏障系统内未按规定穿戴隔离服、或手套口罩有破损未及时更换者</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未通过实验方案伦理审查开展动物实验</w:t>
      </w:r>
      <w:r w:rsidRPr="00A331AB">
        <w:rPr>
          <w:rFonts w:ascii="宋体" w:eastAsia="宋体" w:hAnsi="宋体"/>
          <w:lang w:eastAsia="zh-CN"/>
        </w:rPr>
        <w:br/>
      </w:r>
      <w:r w:rsidRPr="00A331AB">
        <w:rPr>
          <w:rFonts w:ascii="宋体" w:eastAsia="宋体" w:hAnsi="宋体"/>
          <w:lang w:eastAsia="zh-CN"/>
        </w:rPr>
        <w:br/>
        <w:t>C</w:t>
      </w:r>
      <w:r w:rsidRPr="00A331AB">
        <w:rPr>
          <w:rFonts w:ascii="宋体" w:eastAsia="宋体" w:hAnsi="宋体"/>
          <w:lang w:eastAsia="zh-CN"/>
        </w:rPr>
        <w:br/>
      </w:r>
      <w:r w:rsidRPr="00A331AB">
        <w:rPr>
          <w:rFonts w:ascii="宋体" w:eastAsia="宋体" w:hAnsi="宋体"/>
          <w:lang w:eastAsia="zh-CN"/>
        </w:rPr>
        <w:br/>
        <w:t>擅自携带个人用品或未经消毒灭菌实验用品进入屏障系统</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擅自带领无准入权限的人员进入屏障环境设施</w:t>
      </w:r>
      <w:r w:rsidRPr="00A331AB">
        <w:rPr>
          <w:rFonts w:ascii="宋体" w:eastAsia="宋体" w:hAnsi="宋体"/>
          <w:lang w:eastAsia="zh-CN"/>
        </w:rPr>
        <w:br/>
      </w:r>
      <w:r w:rsidRPr="00A331AB">
        <w:rPr>
          <w:rFonts w:ascii="宋体" w:eastAsia="宋体" w:hAnsi="宋体"/>
          <w:lang w:eastAsia="zh-CN"/>
        </w:rPr>
        <w:br/>
        <w:t>E</w:t>
      </w:r>
      <w:r w:rsidRPr="00A331AB">
        <w:rPr>
          <w:rFonts w:ascii="宋体" w:eastAsia="宋体" w:hAnsi="宋体"/>
          <w:lang w:eastAsia="zh-CN"/>
        </w:rPr>
        <w:br/>
      </w:r>
      <w:r w:rsidRPr="00A331AB">
        <w:rPr>
          <w:rFonts w:ascii="宋体" w:eastAsia="宋体" w:hAnsi="宋体"/>
          <w:lang w:eastAsia="zh-CN"/>
        </w:rPr>
        <w:br/>
        <w:t>未经许可，私自将未经隔离检疫或来源不明的动物直接带入屏障系统</w:t>
      </w:r>
      <w:r w:rsidRPr="00A331AB">
        <w:rPr>
          <w:rFonts w:ascii="宋体" w:eastAsia="宋体" w:hAnsi="宋体"/>
          <w:lang w:eastAsia="zh-CN"/>
        </w:rPr>
        <w:br/>
      </w:r>
      <w:r w:rsidRPr="00A331AB">
        <w:rPr>
          <w:rFonts w:ascii="宋体" w:eastAsia="宋体" w:hAnsi="宋体"/>
          <w:lang w:eastAsia="zh-CN"/>
        </w:rPr>
        <w:br/>
        <w:t>### 58\. (多选题, 3.0 分)</w:t>
      </w:r>
      <w:r w:rsidRPr="00A331AB">
        <w:rPr>
          <w:rFonts w:ascii="宋体" w:eastAsia="宋体" w:hAnsi="宋体"/>
          <w:lang w:eastAsia="zh-CN"/>
        </w:rPr>
        <w:br/>
      </w:r>
      <w:r w:rsidRPr="00A331AB">
        <w:rPr>
          <w:rFonts w:ascii="宋体" w:eastAsia="宋体" w:hAnsi="宋体"/>
          <w:lang w:eastAsia="zh-CN"/>
        </w:rPr>
        <w:br/>
        <w:t>下列双走廊式屏障环境动物实验室运行路线中，正确的是：</w:t>
      </w:r>
      <w:r w:rsidRPr="00A331AB">
        <w:rPr>
          <w:rFonts w:ascii="宋体" w:eastAsia="宋体" w:hAnsi="宋体"/>
          <w:lang w:eastAsia="zh-CN"/>
        </w:rPr>
        <w:br/>
      </w:r>
      <w:r w:rsidRPr="00A331AB">
        <w:rPr>
          <w:rFonts w:ascii="宋体" w:eastAsia="宋体" w:hAnsi="宋体"/>
          <w:lang w:eastAsia="zh-CN"/>
        </w:rPr>
        <w:br/>
        <w:t xml:space="preserve">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动物流向： 接收间→传递窗（或传递间）→ 检疫室 → 清洁走廊 →动物实验室→ 污物走廊 →出口缓冲间</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 xml:space="preserve">人员流向：一更室→二更室→ 风淋室→缓冲间 →清洁走廊 →动物实验室→污物走廊 → </w:t>
      </w:r>
      <w:r w:rsidRPr="00A331AB">
        <w:rPr>
          <w:rFonts w:ascii="宋体" w:eastAsia="宋体" w:hAnsi="宋体"/>
          <w:lang w:eastAsia="zh-CN"/>
        </w:rPr>
        <w:lastRenderedPageBreak/>
        <w:t>出口缓冲间</w:t>
      </w:r>
      <w:r w:rsidRPr="00A331AB">
        <w:rPr>
          <w:rFonts w:ascii="宋体" w:eastAsia="宋体" w:hAnsi="宋体"/>
          <w:lang w:eastAsia="zh-CN"/>
        </w:rPr>
        <w:br/>
      </w:r>
      <w:r w:rsidRPr="00A331AB">
        <w:rPr>
          <w:rFonts w:ascii="宋体" w:eastAsia="宋体" w:hAnsi="宋体"/>
          <w:lang w:eastAsia="zh-CN"/>
        </w:rPr>
        <w:br/>
        <w:t>C</w:t>
      </w:r>
      <w:r w:rsidRPr="00A331AB">
        <w:rPr>
          <w:rFonts w:ascii="宋体" w:eastAsia="宋体" w:hAnsi="宋体"/>
          <w:lang w:eastAsia="zh-CN"/>
        </w:rPr>
        <w:br/>
      </w:r>
      <w:r w:rsidRPr="00A331AB">
        <w:rPr>
          <w:rFonts w:ascii="宋体" w:eastAsia="宋体" w:hAnsi="宋体"/>
          <w:lang w:eastAsia="zh-CN"/>
        </w:rPr>
        <w:br/>
        <w:t>物品流向：清洗消毒室 →高压蒸汽灭菌（传递窗或传递槽）→洁净物品储存室 → 清洁走廊 →动物实验室→ 污物走廊 →出口缓冲间</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空气流向：按气压差由清洁走廊 →动物实验室→ 污物走廊 →清洗消毒室 →室外</w:t>
      </w:r>
      <w:r w:rsidRPr="00A331AB">
        <w:rPr>
          <w:rFonts w:ascii="宋体" w:eastAsia="宋体" w:hAnsi="宋体"/>
          <w:lang w:eastAsia="zh-CN"/>
        </w:rPr>
        <w:br/>
      </w:r>
      <w:r w:rsidRPr="00A331AB">
        <w:rPr>
          <w:rFonts w:ascii="宋体" w:eastAsia="宋体" w:hAnsi="宋体"/>
          <w:lang w:eastAsia="zh-CN"/>
        </w:rPr>
        <w:br/>
        <w:t>### 59\. (多选题, 3.0 分)</w:t>
      </w:r>
      <w:r w:rsidRPr="00A331AB">
        <w:rPr>
          <w:rFonts w:ascii="宋体" w:eastAsia="宋体" w:hAnsi="宋体"/>
          <w:lang w:eastAsia="zh-CN"/>
        </w:rPr>
        <w:br/>
      </w:r>
      <w:r w:rsidRPr="00A331AB">
        <w:rPr>
          <w:rFonts w:ascii="宋体" w:eastAsia="宋体" w:hAnsi="宋体"/>
          <w:lang w:eastAsia="zh-CN"/>
        </w:rPr>
        <w:br/>
        <w:t>对于警告处分行为，将作以下处理：</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公示内容通报给所在课题组负责人</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重新参加动物部准入证培训</w:t>
      </w:r>
      <w:r w:rsidRPr="00A331AB">
        <w:rPr>
          <w:rFonts w:ascii="宋体" w:eastAsia="宋体" w:hAnsi="宋体"/>
          <w:lang w:eastAsia="zh-CN"/>
        </w:rPr>
        <w:br/>
      </w:r>
      <w:r w:rsidRPr="00A331AB">
        <w:rPr>
          <w:rFonts w:ascii="宋体" w:eastAsia="宋体" w:hAnsi="宋体"/>
          <w:lang w:eastAsia="zh-CN"/>
        </w:rPr>
        <w:br/>
        <w:t>C</w:t>
      </w:r>
      <w:r w:rsidRPr="00A331AB">
        <w:rPr>
          <w:rFonts w:ascii="宋体" w:eastAsia="宋体" w:hAnsi="宋体"/>
          <w:lang w:eastAsia="zh-CN"/>
        </w:rPr>
        <w:br/>
      </w:r>
      <w:r w:rsidRPr="00A331AB">
        <w:rPr>
          <w:rFonts w:ascii="宋体" w:eastAsia="宋体" w:hAnsi="宋体"/>
          <w:lang w:eastAsia="zh-CN"/>
        </w:rPr>
        <w:br/>
        <w:t>公示3次者禁入屏障环境设施</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被警告的违规行为将在动物部公告栏公示</w:t>
      </w:r>
      <w:r w:rsidRPr="00A331AB">
        <w:rPr>
          <w:rFonts w:ascii="宋体" w:eastAsia="宋体" w:hAnsi="宋体"/>
          <w:lang w:eastAsia="zh-CN"/>
        </w:rPr>
        <w:br/>
      </w:r>
      <w:r w:rsidRPr="00A331AB">
        <w:rPr>
          <w:rFonts w:ascii="宋体" w:eastAsia="宋体" w:hAnsi="宋体"/>
          <w:lang w:eastAsia="zh-CN"/>
        </w:rPr>
        <w:br/>
        <w:t>### 60\. (多选题, 3.0 分)</w:t>
      </w:r>
      <w:r w:rsidRPr="00A331AB">
        <w:rPr>
          <w:rFonts w:ascii="宋体" w:eastAsia="宋体" w:hAnsi="宋体"/>
          <w:lang w:eastAsia="zh-CN"/>
        </w:rPr>
        <w:br/>
      </w:r>
      <w:r w:rsidRPr="00A331AB">
        <w:rPr>
          <w:rFonts w:ascii="宋体" w:eastAsia="宋体" w:hAnsi="宋体"/>
          <w:lang w:eastAsia="zh-CN"/>
        </w:rPr>
        <w:br/>
        <w:t>在实验动物安乐死国家标准中，规定啮齿类动物颈椎脱臼方法，需满足以下几个条件：</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大于14日龄</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B</w:t>
      </w:r>
      <w:r w:rsidRPr="00A331AB">
        <w:rPr>
          <w:rFonts w:ascii="宋体" w:eastAsia="宋体" w:hAnsi="宋体"/>
          <w:lang w:eastAsia="zh-CN"/>
        </w:rPr>
        <w:br/>
      </w:r>
      <w:r w:rsidRPr="00A331AB">
        <w:rPr>
          <w:rFonts w:ascii="宋体" w:eastAsia="宋体" w:hAnsi="宋体"/>
          <w:lang w:eastAsia="zh-CN"/>
        </w:rPr>
        <w:br/>
        <w:t>操作人员必须熟练掌握操作方法</w:t>
      </w:r>
      <w:r w:rsidRPr="00A331AB">
        <w:rPr>
          <w:rFonts w:ascii="宋体" w:eastAsia="宋体" w:hAnsi="宋体"/>
          <w:lang w:eastAsia="zh-CN"/>
        </w:rPr>
        <w:br/>
      </w:r>
      <w:r w:rsidRPr="00A331AB">
        <w:rPr>
          <w:rFonts w:ascii="宋体" w:eastAsia="宋体" w:hAnsi="宋体"/>
          <w:lang w:eastAsia="zh-CN"/>
        </w:rPr>
        <w:br/>
        <w:t>C</w:t>
      </w:r>
      <w:r w:rsidRPr="00A331AB">
        <w:rPr>
          <w:rFonts w:ascii="宋体" w:eastAsia="宋体" w:hAnsi="宋体"/>
          <w:lang w:eastAsia="zh-CN"/>
        </w:rPr>
        <w:br/>
      </w:r>
      <w:r w:rsidRPr="00A331AB">
        <w:rPr>
          <w:rFonts w:ascii="宋体" w:eastAsia="宋体" w:hAnsi="宋体"/>
          <w:lang w:eastAsia="zh-CN"/>
        </w:rPr>
        <w:br/>
        <w:t>体重小于200克</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操作人员必须要有心理和情绪的承受能力</w:t>
      </w:r>
      <w:r w:rsidRPr="00A331AB">
        <w:rPr>
          <w:rFonts w:ascii="宋体" w:eastAsia="宋体" w:hAnsi="宋体"/>
          <w:lang w:eastAsia="zh-CN"/>
        </w:rPr>
        <w:br/>
      </w:r>
      <w:r w:rsidRPr="00A331AB">
        <w:rPr>
          <w:rFonts w:ascii="宋体" w:eastAsia="宋体" w:hAnsi="宋体"/>
          <w:lang w:eastAsia="zh-CN"/>
        </w:rPr>
        <w:br/>
        <w:t>E</w:t>
      </w:r>
      <w:r w:rsidRPr="00A331AB">
        <w:rPr>
          <w:rFonts w:ascii="宋体" w:eastAsia="宋体" w:hAnsi="宋体"/>
          <w:lang w:eastAsia="zh-CN"/>
        </w:rPr>
        <w:br/>
      </w:r>
      <w:r w:rsidRPr="00A331AB">
        <w:rPr>
          <w:rFonts w:ascii="宋体" w:eastAsia="宋体" w:hAnsi="宋体"/>
          <w:lang w:eastAsia="zh-CN"/>
        </w:rPr>
        <w:br/>
        <w:t>动物必须先麻醉</w:t>
      </w:r>
      <w:r w:rsidRPr="00A331AB">
        <w:rPr>
          <w:rFonts w:ascii="宋体" w:eastAsia="宋体" w:hAnsi="宋体"/>
          <w:lang w:eastAsia="zh-CN"/>
        </w:rPr>
        <w:br/>
      </w:r>
      <w:r w:rsidRPr="00A331AB">
        <w:rPr>
          <w:rFonts w:ascii="宋体" w:eastAsia="宋体" w:hAnsi="宋体"/>
          <w:lang w:eastAsia="zh-CN"/>
        </w:rPr>
        <w:br/>
        <w:t>### 61\. (多选题, 3.0 分)</w:t>
      </w:r>
      <w:r w:rsidRPr="00A331AB">
        <w:rPr>
          <w:rFonts w:ascii="宋体" w:eastAsia="宋体" w:hAnsi="宋体"/>
          <w:lang w:eastAsia="zh-CN"/>
        </w:rPr>
        <w:br/>
      </w:r>
      <w:r w:rsidRPr="00A331AB">
        <w:rPr>
          <w:rFonts w:ascii="宋体" w:eastAsia="宋体" w:hAnsi="宋体"/>
          <w:lang w:eastAsia="zh-CN"/>
        </w:rPr>
        <w:br/>
        <w:t xml:space="preserve">做完试验后，将笼盒放入笼架需要做好哪些工作  </w:t>
      </w:r>
      <w:r w:rsidRPr="00A331AB">
        <w:rPr>
          <w:rFonts w:ascii="宋体" w:eastAsia="宋体" w:hAnsi="宋体"/>
          <w:lang w:eastAsia="zh-CN"/>
        </w:rPr>
        <w:br/>
      </w:r>
      <w:r w:rsidRPr="00A331AB">
        <w:rPr>
          <w:rFonts w:ascii="宋体" w:eastAsia="宋体" w:hAnsi="宋体"/>
          <w:lang w:eastAsia="zh-CN"/>
        </w:rPr>
        <w:br/>
        <w:t>A</w:t>
      </w:r>
      <w:r w:rsidRPr="00A331AB">
        <w:rPr>
          <w:rFonts w:ascii="宋体" w:eastAsia="宋体" w:hAnsi="宋体"/>
          <w:lang w:eastAsia="zh-CN"/>
        </w:rPr>
        <w:br/>
      </w:r>
      <w:r w:rsidRPr="00A331AB">
        <w:rPr>
          <w:rFonts w:ascii="宋体" w:eastAsia="宋体" w:hAnsi="宋体"/>
          <w:lang w:eastAsia="zh-CN"/>
        </w:rPr>
        <w:br/>
        <w:t>笼盒是否插入到位</w:t>
      </w:r>
      <w:r w:rsidRPr="00A331AB">
        <w:rPr>
          <w:rFonts w:ascii="宋体" w:eastAsia="宋体" w:hAnsi="宋体"/>
          <w:lang w:eastAsia="zh-CN"/>
        </w:rPr>
        <w:br/>
      </w:r>
      <w:r w:rsidRPr="00A331AB">
        <w:rPr>
          <w:rFonts w:ascii="宋体" w:eastAsia="宋体" w:hAnsi="宋体"/>
          <w:lang w:eastAsia="zh-CN"/>
        </w:rPr>
        <w:br/>
        <w:t>B</w:t>
      </w:r>
      <w:r w:rsidRPr="00A331AB">
        <w:rPr>
          <w:rFonts w:ascii="宋体" w:eastAsia="宋体" w:hAnsi="宋体"/>
          <w:lang w:eastAsia="zh-CN"/>
        </w:rPr>
        <w:br/>
      </w:r>
      <w:r w:rsidRPr="00A331AB">
        <w:rPr>
          <w:rFonts w:ascii="宋体" w:eastAsia="宋体" w:hAnsi="宋体"/>
          <w:lang w:eastAsia="zh-CN"/>
        </w:rPr>
        <w:br/>
        <w:t>记录卡是否挂好</w:t>
      </w:r>
      <w:r w:rsidRPr="00A331AB">
        <w:rPr>
          <w:rFonts w:ascii="宋体" w:eastAsia="宋体" w:hAnsi="宋体"/>
          <w:lang w:eastAsia="zh-CN"/>
        </w:rPr>
        <w:br/>
      </w:r>
      <w:r w:rsidRPr="00A331AB">
        <w:rPr>
          <w:rFonts w:ascii="宋体" w:eastAsia="宋体" w:hAnsi="宋体"/>
          <w:lang w:eastAsia="zh-CN"/>
        </w:rPr>
        <w:br/>
        <w:t>C</w:t>
      </w:r>
      <w:r w:rsidRPr="00A331AB">
        <w:rPr>
          <w:rFonts w:ascii="宋体" w:eastAsia="宋体" w:hAnsi="宋体"/>
          <w:lang w:eastAsia="zh-CN"/>
        </w:rPr>
        <w:br/>
      </w:r>
      <w:r w:rsidRPr="00A331AB">
        <w:rPr>
          <w:rFonts w:ascii="宋体" w:eastAsia="宋体" w:hAnsi="宋体"/>
          <w:lang w:eastAsia="zh-CN"/>
        </w:rPr>
        <w:br/>
        <w:t>是否加了饮水</w:t>
      </w:r>
      <w:r w:rsidRPr="00A331AB">
        <w:rPr>
          <w:rFonts w:ascii="宋体" w:eastAsia="宋体" w:hAnsi="宋体"/>
          <w:lang w:eastAsia="zh-CN"/>
        </w:rPr>
        <w:br/>
      </w:r>
      <w:r w:rsidRPr="00A331AB">
        <w:rPr>
          <w:rFonts w:ascii="宋体" w:eastAsia="宋体" w:hAnsi="宋体"/>
          <w:lang w:eastAsia="zh-CN"/>
        </w:rPr>
        <w:br/>
        <w:t>D</w:t>
      </w:r>
      <w:r w:rsidRPr="00A331AB">
        <w:rPr>
          <w:rFonts w:ascii="宋体" w:eastAsia="宋体" w:hAnsi="宋体"/>
          <w:lang w:eastAsia="zh-CN"/>
        </w:rPr>
        <w:br/>
      </w:r>
      <w:r w:rsidRPr="00A331AB">
        <w:rPr>
          <w:rFonts w:ascii="宋体" w:eastAsia="宋体" w:hAnsi="宋体"/>
          <w:lang w:eastAsia="zh-CN"/>
        </w:rPr>
        <w:br/>
        <w:t>是否加了饲料</w:t>
      </w:r>
      <w:r w:rsidRPr="00A331AB">
        <w:rPr>
          <w:rFonts w:ascii="宋体" w:eastAsia="宋体" w:hAnsi="宋体"/>
          <w:lang w:eastAsia="zh-CN"/>
        </w:rPr>
        <w:br/>
      </w:r>
      <w:r w:rsidRPr="00A331AB">
        <w:rPr>
          <w:rFonts w:ascii="宋体" w:eastAsia="宋体" w:hAnsi="宋体"/>
          <w:lang w:eastAsia="zh-CN"/>
        </w:rPr>
        <w:br/>
        <w:t>__答题卡</w:t>
      </w:r>
      <w:r w:rsidRPr="00A331AB">
        <w:rPr>
          <w:rFonts w:ascii="宋体" w:eastAsia="宋体" w:hAnsi="宋体"/>
          <w:lang w:eastAsia="zh-CN"/>
        </w:rPr>
        <w:br/>
      </w:r>
      <w:r w:rsidRPr="00A331AB">
        <w:rPr>
          <w:rFonts w:ascii="宋体" w:eastAsia="宋体" w:hAnsi="宋体"/>
          <w:lang w:eastAsia="zh-CN"/>
        </w:rPr>
        <w:br/>
        <w:t>__当前题目 __已作答 __未作答</w:t>
      </w:r>
      <w:r w:rsidRPr="00A331AB">
        <w:rPr>
          <w:rFonts w:ascii="宋体" w:eastAsia="宋体" w:hAnsi="宋体"/>
          <w:lang w:eastAsia="zh-CN"/>
        </w:rPr>
        <w:br/>
      </w:r>
      <w:r w:rsidRPr="00A331AB">
        <w:rPr>
          <w:rFonts w:ascii="宋体" w:eastAsia="宋体" w:hAnsi="宋体"/>
          <w:lang w:eastAsia="zh-CN"/>
        </w:rPr>
        <w:lastRenderedPageBreak/>
        <w:br/>
        <w:t>一、 判断题 （29.0 分）</w:t>
      </w:r>
      <w:r w:rsidRPr="00A331AB">
        <w:rPr>
          <w:rFonts w:ascii="宋体" w:eastAsia="宋体" w:hAnsi="宋体"/>
          <w:lang w:eastAsia="zh-CN"/>
        </w:rPr>
        <w:br/>
      </w:r>
      <w:r w:rsidRPr="00A331AB">
        <w:rPr>
          <w:rFonts w:ascii="宋体" w:eastAsia="宋体" w:hAnsi="宋体"/>
          <w:lang w:eastAsia="zh-CN"/>
        </w:rPr>
        <w:br/>
        <w:t xml:space="preserve">  * 1</w:t>
      </w:r>
      <w:r w:rsidRPr="00A331AB">
        <w:rPr>
          <w:rFonts w:ascii="宋体" w:eastAsia="宋体" w:hAnsi="宋体"/>
          <w:lang w:eastAsia="zh-CN"/>
        </w:rPr>
        <w:br/>
        <w:t xml:space="preserve">  * 2</w:t>
      </w:r>
      <w:r w:rsidRPr="00A331AB">
        <w:rPr>
          <w:rFonts w:ascii="宋体" w:eastAsia="宋体" w:hAnsi="宋体"/>
          <w:lang w:eastAsia="zh-CN"/>
        </w:rPr>
        <w:br/>
        <w:t xml:space="preserve">  * 3</w:t>
      </w:r>
      <w:r w:rsidRPr="00A331AB">
        <w:rPr>
          <w:rFonts w:ascii="宋体" w:eastAsia="宋体" w:hAnsi="宋体"/>
          <w:lang w:eastAsia="zh-CN"/>
        </w:rPr>
        <w:br/>
        <w:t xml:space="preserve">  * 4</w:t>
      </w:r>
      <w:r w:rsidRPr="00A331AB">
        <w:rPr>
          <w:rFonts w:ascii="宋体" w:eastAsia="宋体" w:hAnsi="宋体"/>
          <w:lang w:eastAsia="zh-CN"/>
        </w:rPr>
        <w:br/>
        <w:t xml:space="preserve">  * 5</w:t>
      </w:r>
      <w:r w:rsidRPr="00A331AB">
        <w:rPr>
          <w:rFonts w:ascii="宋体" w:eastAsia="宋体" w:hAnsi="宋体"/>
          <w:lang w:eastAsia="zh-CN"/>
        </w:rPr>
        <w:br/>
        <w:t xml:space="preserve">  * 6</w:t>
      </w:r>
      <w:r w:rsidRPr="00A331AB">
        <w:rPr>
          <w:rFonts w:ascii="宋体" w:eastAsia="宋体" w:hAnsi="宋体"/>
          <w:lang w:eastAsia="zh-CN"/>
        </w:rPr>
        <w:br/>
        <w:t xml:space="preserve">  * 7</w:t>
      </w:r>
      <w:r w:rsidRPr="00A331AB">
        <w:rPr>
          <w:rFonts w:ascii="宋体" w:eastAsia="宋体" w:hAnsi="宋体"/>
          <w:lang w:eastAsia="zh-CN"/>
        </w:rPr>
        <w:br/>
        <w:t xml:space="preserve">  * 8</w:t>
      </w:r>
      <w:r w:rsidRPr="00A331AB">
        <w:rPr>
          <w:rFonts w:ascii="宋体" w:eastAsia="宋体" w:hAnsi="宋体"/>
          <w:lang w:eastAsia="zh-CN"/>
        </w:rPr>
        <w:br/>
        <w:t xml:space="preserve">  * 9</w:t>
      </w:r>
      <w:r w:rsidRPr="00A331AB">
        <w:rPr>
          <w:rFonts w:ascii="宋体" w:eastAsia="宋体" w:hAnsi="宋体"/>
          <w:lang w:eastAsia="zh-CN"/>
        </w:rPr>
        <w:br/>
        <w:t xml:space="preserve">  * 10</w:t>
      </w:r>
      <w:r w:rsidRPr="00A331AB">
        <w:rPr>
          <w:rFonts w:ascii="宋体" w:eastAsia="宋体" w:hAnsi="宋体"/>
          <w:lang w:eastAsia="zh-CN"/>
        </w:rPr>
        <w:br/>
        <w:t xml:space="preserve">  * 11</w:t>
      </w:r>
      <w:r w:rsidRPr="00A331AB">
        <w:rPr>
          <w:rFonts w:ascii="宋体" w:eastAsia="宋体" w:hAnsi="宋体"/>
          <w:lang w:eastAsia="zh-CN"/>
        </w:rPr>
        <w:br/>
        <w:t xml:space="preserve">  * 12</w:t>
      </w:r>
      <w:r w:rsidRPr="00A331AB">
        <w:rPr>
          <w:rFonts w:ascii="宋体" w:eastAsia="宋体" w:hAnsi="宋体"/>
          <w:lang w:eastAsia="zh-CN"/>
        </w:rPr>
        <w:br/>
        <w:t xml:space="preserve">  * 13</w:t>
      </w:r>
      <w:r w:rsidRPr="00A331AB">
        <w:rPr>
          <w:rFonts w:ascii="宋体" w:eastAsia="宋体" w:hAnsi="宋体"/>
          <w:lang w:eastAsia="zh-CN"/>
        </w:rPr>
        <w:br/>
        <w:t xml:space="preserve">  * 14</w:t>
      </w:r>
      <w:r w:rsidRPr="00A331AB">
        <w:rPr>
          <w:rFonts w:ascii="宋体" w:eastAsia="宋体" w:hAnsi="宋体"/>
          <w:lang w:eastAsia="zh-CN"/>
        </w:rPr>
        <w:br/>
        <w:t xml:space="preserve">  * 15</w:t>
      </w:r>
      <w:r w:rsidRPr="00A331AB">
        <w:rPr>
          <w:rFonts w:ascii="宋体" w:eastAsia="宋体" w:hAnsi="宋体"/>
          <w:lang w:eastAsia="zh-CN"/>
        </w:rPr>
        <w:br/>
        <w:t xml:space="preserve">  * 16</w:t>
      </w:r>
      <w:r w:rsidRPr="00A331AB">
        <w:rPr>
          <w:rFonts w:ascii="宋体" w:eastAsia="宋体" w:hAnsi="宋体"/>
          <w:lang w:eastAsia="zh-CN"/>
        </w:rPr>
        <w:br/>
        <w:t xml:space="preserve">  * 17</w:t>
      </w:r>
      <w:r w:rsidRPr="00A331AB">
        <w:rPr>
          <w:rFonts w:ascii="宋体" w:eastAsia="宋体" w:hAnsi="宋体"/>
          <w:lang w:eastAsia="zh-CN"/>
        </w:rPr>
        <w:br/>
        <w:t xml:space="preserve">  * 18</w:t>
      </w:r>
      <w:r w:rsidRPr="00A331AB">
        <w:rPr>
          <w:rFonts w:ascii="宋体" w:eastAsia="宋体" w:hAnsi="宋体"/>
          <w:lang w:eastAsia="zh-CN"/>
        </w:rPr>
        <w:br/>
        <w:t xml:space="preserve">  * 19</w:t>
      </w:r>
      <w:r w:rsidRPr="00A331AB">
        <w:rPr>
          <w:rFonts w:ascii="宋体" w:eastAsia="宋体" w:hAnsi="宋体"/>
          <w:lang w:eastAsia="zh-CN"/>
        </w:rPr>
        <w:br/>
        <w:t xml:space="preserve">  * 20</w:t>
      </w:r>
      <w:r w:rsidRPr="00A331AB">
        <w:rPr>
          <w:rFonts w:ascii="宋体" w:eastAsia="宋体" w:hAnsi="宋体"/>
          <w:lang w:eastAsia="zh-CN"/>
        </w:rPr>
        <w:br/>
        <w:t xml:space="preserve">  * 21</w:t>
      </w:r>
      <w:r w:rsidRPr="00A331AB">
        <w:rPr>
          <w:rFonts w:ascii="宋体" w:eastAsia="宋体" w:hAnsi="宋体"/>
          <w:lang w:eastAsia="zh-CN"/>
        </w:rPr>
        <w:br/>
        <w:t xml:space="preserve">  * 22</w:t>
      </w:r>
      <w:r w:rsidRPr="00A331AB">
        <w:rPr>
          <w:rFonts w:ascii="宋体" w:eastAsia="宋体" w:hAnsi="宋体"/>
          <w:lang w:eastAsia="zh-CN"/>
        </w:rPr>
        <w:br/>
        <w:t xml:space="preserve">  * 23</w:t>
      </w:r>
      <w:r w:rsidRPr="00A331AB">
        <w:rPr>
          <w:rFonts w:ascii="宋体" w:eastAsia="宋体" w:hAnsi="宋体"/>
          <w:lang w:eastAsia="zh-CN"/>
        </w:rPr>
        <w:br/>
        <w:t xml:space="preserve">  * 24</w:t>
      </w:r>
      <w:r w:rsidRPr="00A331AB">
        <w:rPr>
          <w:rFonts w:ascii="宋体" w:eastAsia="宋体" w:hAnsi="宋体"/>
          <w:lang w:eastAsia="zh-CN"/>
        </w:rPr>
        <w:br/>
        <w:t xml:space="preserve">  * 25</w:t>
      </w:r>
      <w:r w:rsidRPr="00A331AB">
        <w:rPr>
          <w:rFonts w:ascii="宋体" w:eastAsia="宋体" w:hAnsi="宋体"/>
          <w:lang w:eastAsia="zh-CN"/>
        </w:rPr>
        <w:br/>
        <w:t xml:space="preserve">  * 26</w:t>
      </w:r>
      <w:r w:rsidRPr="00A331AB">
        <w:rPr>
          <w:rFonts w:ascii="宋体" w:eastAsia="宋体" w:hAnsi="宋体"/>
          <w:lang w:eastAsia="zh-CN"/>
        </w:rPr>
        <w:br/>
        <w:t xml:space="preserve">  * 27</w:t>
      </w:r>
      <w:r w:rsidRPr="00A331AB">
        <w:rPr>
          <w:rFonts w:ascii="宋体" w:eastAsia="宋体" w:hAnsi="宋体"/>
          <w:lang w:eastAsia="zh-CN"/>
        </w:rPr>
        <w:br/>
        <w:t xml:space="preserve">  * 28</w:t>
      </w:r>
      <w:r w:rsidRPr="00A331AB">
        <w:rPr>
          <w:rFonts w:ascii="宋体" w:eastAsia="宋体" w:hAnsi="宋体"/>
          <w:lang w:eastAsia="zh-CN"/>
        </w:rPr>
        <w:br/>
        <w:t xml:space="preserve">  * 29</w:t>
      </w:r>
      <w:r w:rsidRPr="00A331AB">
        <w:rPr>
          <w:rFonts w:ascii="宋体" w:eastAsia="宋体" w:hAnsi="宋体"/>
          <w:lang w:eastAsia="zh-CN"/>
        </w:rPr>
        <w:br/>
      </w:r>
      <w:r w:rsidRPr="00A331AB">
        <w:rPr>
          <w:rFonts w:ascii="宋体" w:eastAsia="宋体" w:hAnsi="宋体"/>
          <w:lang w:eastAsia="zh-CN"/>
        </w:rPr>
        <w:br/>
        <w:t>二、 单选题 （50.0 分）</w:t>
      </w:r>
      <w:r w:rsidRPr="00A331AB">
        <w:rPr>
          <w:rFonts w:ascii="宋体" w:eastAsia="宋体" w:hAnsi="宋体"/>
          <w:lang w:eastAsia="zh-CN"/>
        </w:rPr>
        <w:br/>
      </w:r>
      <w:r w:rsidRPr="00A331AB">
        <w:rPr>
          <w:rFonts w:ascii="宋体" w:eastAsia="宋体" w:hAnsi="宋体"/>
          <w:lang w:eastAsia="zh-CN"/>
        </w:rPr>
        <w:br/>
        <w:t xml:space="preserve">  * 30</w:t>
      </w:r>
      <w:r w:rsidRPr="00A331AB">
        <w:rPr>
          <w:rFonts w:ascii="宋体" w:eastAsia="宋体" w:hAnsi="宋体"/>
          <w:lang w:eastAsia="zh-CN"/>
        </w:rPr>
        <w:br/>
        <w:t xml:space="preserve">  * 31</w:t>
      </w:r>
      <w:r w:rsidRPr="00A331AB">
        <w:rPr>
          <w:rFonts w:ascii="宋体" w:eastAsia="宋体" w:hAnsi="宋体"/>
          <w:lang w:eastAsia="zh-CN"/>
        </w:rPr>
        <w:br/>
        <w:t xml:space="preserve">  * 32</w:t>
      </w:r>
      <w:r w:rsidRPr="00A331AB">
        <w:rPr>
          <w:rFonts w:ascii="宋体" w:eastAsia="宋体" w:hAnsi="宋体"/>
          <w:lang w:eastAsia="zh-CN"/>
        </w:rPr>
        <w:br/>
        <w:t xml:space="preserve">  * 33</w:t>
      </w:r>
      <w:r w:rsidRPr="00A331AB">
        <w:rPr>
          <w:rFonts w:ascii="宋体" w:eastAsia="宋体" w:hAnsi="宋体"/>
          <w:lang w:eastAsia="zh-CN"/>
        </w:rPr>
        <w:br/>
      </w:r>
      <w:r w:rsidRPr="00A331AB">
        <w:rPr>
          <w:rFonts w:ascii="宋体" w:eastAsia="宋体" w:hAnsi="宋体"/>
          <w:lang w:eastAsia="zh-CN"/>
        </w:rPr>
        <w:lastRenderedPageBreak/>
        <w:t xml:space="preserve">  * 34</w:t>
      </w:r>
      <w:r w:rsidRPr="00A331AB">
        <w:rPr>
          <w:rFonts w:ascii="宋体" w:eastAsia="宋体" w:hAnsi="宋体"/>
          <w:lang w:eastAsia="zh-CN"/>
        </w:rPr>
        <w:br/>
        <w:t xml:space="preserve">  * 35</w:t>
      </w:r>
      <w:r w:rsidRPr="00A331AB">
        <w:rPr>
          <w:rFonts w:ascii="宋体" w:eastAsia="宋体" w:hAnsi="宋体"/>
          <w:lang w:eastAsia="zh-CN"/>
        </w:rPr>
        <w:br/>
        <w:t xml:space="preserve">  * 36</w:t>
      </w:r>
      <w:r w:rsidRPr="00A331AB">
        <w:rPr>
          <w:rFonts w:ascii="宋体" w:eastAsia="宋体" w:hAnsi="宋体"/>
          <w:lang w:eastAsia="zh-CN"/>
        </w:rPr>
        <w:br/>
        <w:t xml:space="preserve">  * 37</w:t>
      </w:r>
      <w:r w:rsidRPr="00A331AB">
        <w:rPr>
          <w:rFonts w:ascii="宋体" w:eastAsia="宋体" w:hAnsi="宋体"/>
          <w:lang w:eastAsia="zh-CN"/>
        </w:rPr>
        <w:br/>
        <w:t xml:space="preserve">  * 38</w:t>
      </w:r>
      <w:r w:rsidRPr="00A331AB">
        <w:rPr>
          <w:rFonts w:ascii="宋体" w:eastAsia="宋体" w:hAnsi="宋体"/>
          <w:lang w:eastAsia="zh-CN"/>
        </w:rPr>
        <w:br/>
        <w:t xml:space="preserve">  * 39</w:t>
      </w:r>
      <w:r w:rsidRPr="00A331AB">
        <w:rPr>
          <w:rFonts w:ascii="宋体" w:eastAsia="宋体" w:hAnsi="宋体"/>
          <w:lang w:eastAsia="zh-CN"/>
        </w:rPr>
        <w:br/>
        <w:t xml:space="preserve">  * 40</w:t>
      </w:r>
      <w:r w:rsidRPr="00A331AB">
        <w:rPr>
          <w:rFonts w:ascii="宋体" w:eastAsia="宋体" w:hAnsi="宋体"/>
          <w:lang w:eastAsia="zh-CN"/>
        </w:rPr>
        <w:br/>
        <w:t xml:space="preserve">  * 41</w:t>
      </w:r>
      <w:r w:rsidRPr="00A331AB">
        <w:rPr>
          <w:rFonts w:ascii="宋体" w:eastAsia="宋体" w:hAnsi="宋体"/>
          <w:lang w:eastAsia="zh-CN"/>
        </w:rPr>
        <w:br/>
        <w:t xml:space="preserve">  * 42</w:t>
      </w:r>
      <w:r w:rsidRPr="00A331AB">
        <w:rPr>
          <w:rFonts w:ascii="宋体" w:eastAsia="宋体" w:hAnsi="宋体"/>
          <w:lang w:eastAsia="zh-CN"/>
        </w:rPr>
        <w:br/>
        <w:t xml:space="preserve">  * 43</w:t>
      </w:r>
      <w:r w:rsidRPr="00A331AB">
        <w:rPr>
          <w:rFonts w:ascii="宋体" w:eastAsia="宋体" w:hAnsi="宋体"/>
          <w:lang w:eastAsia="zh-CN"/>
        </w:rPr>
        <w:br/>
        <w:t xml:space="preserve">  * 44</w:t>
      </w:r>
      <w:r w:rsidRPr="00A331AB">
        <w:rPr>
          <w:rFonts w:ascii="宋体" w:eastAsia="宋体" w:hAnsi="宋体"/>
          <w:lang w:eastAsia="zh-CN"/>
        </w:rPr>
        <w:br/>
        <w:t xml:space="preserve">  * 45</w:t>
      </w:r>
      <w:r w:rsidRPr="00A331AB">
        <w:rPr>
          <w:rFonts w:ascii="宋体" w:eastAsia="宋体" w:hAnsi="宋体"/>
          <w:lang w:eastAsia="zh-CN"/>
        </w:rPr>
        <w:br/>
        <w:t xml:space="preserve">  * 46</w:t>
      </w:r>
      <w:r w:rsidRPr="00A331AB">
        <w:rPr>
          <w:rFonts w:ascii="宋体" w:eastAsia="宋体" w:hAnsi="宋体"/>
          <w:lang w:eastAsia="zh-CN"/>
        </w:rPr>
        <w:br/>
        <w:t xml:space="preserve">  * 47</w:t>
      </w:r>
      <w:r w:rsidRPr="00A331AB">
        <w:rPr>
          <w:rFonts w:ascii="宋体" w:eastAsia="宋体" w:hAnsi="宋体"/>
          <w:lang w:eastAsia="zh-CN"/>
        </w:rPr>
        <w:br/>
        <w:t xml:space="preserve">  * 48</w:t>
      </w:r>
      <w:r w:rsidRPr="00A331AB">
        <w:rPr>
          <w:rFonts w:ascii="宋体" w:eastAsia="宋体" w:hAnsi="宋体"/>
          <w:lang w:eastAsia="zh-CN"/>
        </w:rPr>
        <w:br/>
        <w:t xml:space="preserve">  * 49</w:t>
      </w:r>
      <w:r w:rsidRPr="00A331AB">
        <w:rPr>
          <w:rFonts w:ascii="宋体" w:eastAsia="宋体" w:hAnsi="宋体"/>
          <w:lang w:eastAsia="zh-CN"/>
        </w:rPr>
        <w:br/>
        <w:t xml:space="preserve">  * 50</w:t>
      </w:r>
      <w:r w:rsidRPr="00A331AB">
        <w:rPr>
          <w:rFonts w:ascii="宋体" w:eastAsia="宋体" w:hAnsi="宋体"/>
          <w:lang w:eastAsia="zh-CN"/>
        </w:rPr>
        <w:br/>
        <w:t xml:space="preserve">  * 51</w:t>
      </w:r>
      <w:r w:rsidRPr="00A331AB">
        <w:rPr>
          <w:rFonts w:ascii="宋体" w:eastAsia="宋体" w:hAnsi="宋体"/>
          <w:lang w:eastAsia="zh-CN"/>
        </w:rPr>
        <w:br/>
        <w:t xml:space="preserve">  * 52</w:t>
      </w:r>
      <w:r w:rsidRPr="00A331AB">
        <w:rPr>
          <w:rFonts w:ascii="宋体" w:eastAsia="宋体" w:hAnsi="宋体"/>
          <w:lang w:eastAsia="zh-CN"/>
        </w:rPr>
        <w:br/>
        <w:t xml:space="preserve">  * 53</w:t>
      </w:r>
      <w:r w:rsidRPr="00A331AB">
        <w:rPr>
          <w:rFonts w:ascii="宋体" w:eastAsia="宋体" w:hAnsi="宋体"/>
          <w:lang w:eastAsia="zh-CN"/>
        </w:rPr>
        <w:br/>
        <w:t xml:space="preserve">  * 54</w:t>
      </w:r>
      <w:r w:rsidRPr="00A331AB">
        <w:rPr>
          <w:rFonts w:ascii="宋体" w:eastAsia="宋体" w:hAnsi="宋体"/>
          <w:lang w:eastAsia="zh-CN"/>
        </w:rPr>
        <w:br/>
      </w:r>
      <w:r w:rsidRPr="00A331AB">
        <w:rPr>
          <w:rFonts w:ascii="宋体" w:eastAsia="宋体" w:hAnsi="宋体"/>
          <w:lang w:eastAsia="zh-CN"/>
        </w:rPr>
        <w:br/>
        <w:t>三、 多选题 （21.0 分）</w:t>
      </w:r>
      <w:r w:rsidRPr="00A331AB">
        <w:rPr>
          <w:rFonts w:ascii="宋体" w:eastAsia="宋体" w:hAnsi="宋体"/>
          <w:lang w:eastAsia="zh-CN"/>
        </w:rPr>
        <w:br/>
      </w:r>
      <w:r w:rsidRPr="00A331AB">
        <w:rPr>
          <w:rFonts w:ascii="宋体" w:eastAsia="宋体" w:hAnsi="宋体"/>
          <w:lang w:eastAsia="zh-CN"/>
        </w:rPr>
        <w:br/>
        <w:t xml:space="preserve">  * 55</w:t>
      </w:r>
      <w:r w:rsidRPr="00A331AB">
        <w:rPr>
          <w:rFonts w:ascii="宋体" w:eastAsia="宋体" w:hAnsi="宋体"/>
          <w:lang w:eastAsia="zh-CN"/>
        </w:rPr>
        <w:br/>
        <w:t xml:space="preserve">  * 56</w:t>
      </w:r>
      <w:r w:rsidRPr="00A331AB">
        <w:rPr>
          <w:rFonts w:ascii="宋体" w:eastAsia="宋体" w:hAnsi="宋体"/>
          <w:lang w:eastAsia="zh-CN"/>
        </w:rPr>
        <w:br/>
        <w:t xml:space="preserve">  * 57</w:t>
      </w:r>
      <w:r w:rsidRPr="00A331AB">
        <w:rPr>
          <w:rFonts w:ascii="宋体" w:eastAsia="宋体" w:hAnsi="宋体"/>
          <w:lang w:eastAsia="zh-CN"/>
        </w:rPr>
        <w:br/>
        <w:t xml:space="preserve">  * 58</w:t>
      </w:r>
      <w:r w:rsidRPr="00A331AB">
        <w:rPr>
          <w:rFonts w:ascii="宋体" w:eastAsia="宋体" w:hAnsi="宋体"/>
          <w:lang w:eastAsia="zh-CN"/>
        </w:rPr>
        <w:br/>
        <w:t xml:space="preserve">  * 59</w:t>
      </w:r>
      <w:r w:rsidRPr="00A331AB">
        <w:rPr>
          <w:rFonts w:ascii="宋体" w:eastAsia="宋体" w:hAnsi="宋体"/>
          <w:lang w:eastAsia="zh-CN"/>
        </w:rPr>
        <w:br/>
        <w:t xml:space="preserve">  * 60</w:t>
      </w:r>
      <w:r w:rsidRPr="00A331AB">
        <w:rPr>
          <w:rFonts w:ascii="宋体" w:eastAsia="宋体" w:hAnsi="宋体"/>
          <w:lang w:eastAsia="zh-CN"/>
        </w:rPr>
        <w:br/>
        <w:t xml:space="preserve">  * 61</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lastRenderedPageBreak/>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lastRenderedPageBreak/>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lastRenderedPageBreak/>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lastRenderedPageBreak/>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lastRenderedPageBreak/>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lastRenderedPageBreak/>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lastRenderedPageBreak/>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lastRenderedPageBreak/>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lastRenderedPageBreak/>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lastRenderedPageBreak/>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lastRenderedPageBreak/>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lastRenderedPageBreak/>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lastRenderedPageBreak/>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lastRenderedPageBreak/>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lastRenderedPageBreak/>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lastRenderedPageBreak/>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lastRenderedPageBreak/>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lastRenderedPageBreak/>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lastRenderedPageBreak/>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lastRenderedPageBreak/>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lastRenderedPageBreak/>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lastRenderedPageBreak/>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lastRenderedPageBreak/>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lastRenderedPageBreak/>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lastRenderedPageBreak/>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lastRenderedPageBreak/>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lastRenderedPageBreak/>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lastRenderedPageBreak/>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r>
      <w:r w:rsidRPr="00A331AB">
        <w:rPr>
          <w:rFonts w:ascii="宋体" w:eastAsia="宋体" w:hAnsi="宋体"/>
          <w:lang w:eastAsia="zh-CN"/>
        </w:rPr>
        <w:lastRenderedPageBreak/>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邓志辉20185800348</w:t>
      </w:r>
      <w:r w:rsidRPr="00A331AB">
        <w:rPr>
          <w:rFonts w:ascii="宋体" w:eastAsia="宋体" w:hAnsi="宋体"/>
          <w:lang w:eastAsia="zh-CN"/>
        </w:rPr>
        <w:br/>
      </w:r>
      <w:r w:rsidRPr="00A331AB">
        <w:rPr>
          <w:rFonts w:ascii="宋体" w:eastAsia="宋体" w:hAnsi="宋体"/>
          <w:lang w:eastAsia="zh-CN"/>
        </w:rPr>
        <w:br/>
        <w:t>邓志辉20185</w:t>
      </w:r>
      <w:r w:rsidRPr="00A331AB">
        <w:rPr>
          <w:rFonts w:ascii="宋体" w:eastAsia="宋体" w:hAnsi="宋体"/>
        </w:rPr>
        <w:t>800348</w:t>
      </w:r>
      <w:r w:rsidRPr="00A331AB">
        <w:rPr>
          <w:rFonts w:ascii="宋体" w:eastAsia="宋体" w:hAnsi="宋体"/>
        </w:rPr>
        <w:br/>
      </w:r>
      <w:r w:rsidRPr="00A331AB">
        <w:rPr>
          <w:rFonts w:ascii="宋体" w:eastAsia="宋体" w:hAnsi="宋体"/>
        </w:rPr>
        <w:br/>
      </w:r>
    </w:p>
    <w:sectPr w:rsidR="00EC172A" w:rsidRPr="00A331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527374733">
    <w:abstractNumId w:val="8"/>
  </w:num>
  <w:num w:numId="2" w16cid:durableId="1596016461">
    <w:abstractNumId w:val="6"/>
  </w:num>
  <w:num w:numId="3" w16cid:durableId="702092579">
    <w:abstractNumId w:val="5"/>
  </w:num>
  <w:num w:numId="4" w16cid:durableId="1916279318">
    <w:abstractNumId w:val="4"/>
  </w:num>
  <w:num w:numId="5" w16cid:durableId="1428647970">
    <w:abstractNumId w:val="7"/>
  </w:num>
  <w:num w:numId="6" w16cid:durableId="1779370368">
    <w:abstractNumId w:val="3"/>
  </w:num>
  <w:num w:numId="7" w16cid:durableId="1163010302">
    <w:abstractNumId w:val="2"/>
  </w:num>
  <w:num w:numId="8" w16cid:durableId="1821995177">
    <w:abstractNumId w:val="1"/>
  </w:num>
  <w:num w:numId="9" w16cid:durableId="1255286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2B96"/>
    <w:rsid w:val="00A331AB"/>
    <w:rsid w:val="00AA1D8D"/>
    <w:rsid w:val="00B47730"/>
    <w:rsid w:val="00CB0664"/>
    <w:rsid w:val="00EC17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3F4A3043-27E0-4553-A1AE-5DC60A03C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88</Pages>
  <Words>4173</Words>
  <Characters>23792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邓志辉</cp:lastModifiedBy>
  <cp:revision>2</cp:revision>
  <dcterms:created xsi:type="dcterms:W3CDTF">2013-12-23T23:15:00Z</dcterms:created>
  <dcterms:modified xsi:type="dcterms:W3CDTF">2024-11-22T14:16:00Z</dcterms:modified>
  <cp:category/>
</cp:coreProperties>
</file>